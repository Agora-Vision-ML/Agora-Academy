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4E3F4" w14:textId="77777777" w:rsidR="00605F5C" w:rsidRDefault="00000000">
      <w:r>
        <w:rPr>
          <w:b/>
        </w:rPr>
        <w:t>Narrator)</w:t>
      </w:r>
      <w:r>
        <w:rPr>
          <w:cs/>
        </w:rPr>
        <w:t xml:space="preserve"> Welcome back to our Kurdish Sorani language course! We are in Topic #2 - Basic Tourism Vocabulary, and this is our fifth and final lesson of this topic. In the previous lessons, we learned how to identify and describe tourist attractions, ask about historical sites, and discuss the importance of different places. In this lesson, we'll review everything we've learned through a story and practice using all the tourism vocabulary in context.</w:t>
      </w:r>
    </w:p>
    <w:p w14:paraId="45E9DC03" w14:textId="77777777" w:rsidR="00605F5C" w:rsidRDefault="00000000">
      <w:r>
        <w:rPr>
          <w:b/>
        </w:rPr>
        <w:t>Narrator)</w:t>
      </w:r>
      <w:r>
        <w:rPr>
          <w:cs/>
        </w:rPr>
        <w:t xml:space="preserve"> In this topic, we've learned how to ask about and identify different tourist attractions using phrases like 'ئەمە چییە؟' and 'ئەوە چییە؟'. We can now describe places with phrases such as 'ئەمە مۆزەخانەیە', 'ئەوە قەڵایە', and 'ئەمە شوێنێکی گەشتیارییە'. We've also learned how to ask if certain places exist in a location with questions like 'لێرە مۆزەخانە هەیە؟' and 'لێرە شوێنی مێژوویی هەیە؟', and respond with 'بەڵێ، مۆزەخانە هەیە' or 'بەڵێ، زۆر شوێنی مێژوویی هەیە'.</w:t>
      </w:r>
    </w:p>
    <w:p w14:paraId="37AA26CC" w14:textId="7AF5274E" w:rsidR="00605F5C" w:rsidRDefault="00000000">
      <w:r>
        <w:rPr>
          <w:b/>
        </w:rPr>
        <w:t>Narrator)</w:t>
      </w:r>
      <w:r>
        <w:rPr>
          <w:cs/>
        </w:rPr>
        <w:t xml:space="preserve"> We've also learned important language concepts such as using demonstratives 'ئەمە' and 'ئەوە' to point out objects, the existence verb 'هەیە' to talk about what exists in a place, and how to use adjectives like 'جوان', 'بەناوبانگ', 'گرنگ', and 'مێژوویی' to describe places.</w:t>
      </w:r>
    </w:p>
    <w:p w14:paraId="159F336F" w14:textId="77777777" w:rsidR="00605F5C" w:rsidRDefault="00000000">
      <w:r>
        <w:rPr>
          <w:b/>
        </w:rPr>
        <w:t>Narrator)</w:t>
      </w:r>
      <w:r>
        <w:rPr>
          <w:cs/>
        </w:rPr>
        <w:t xml:space="preserve"> Now, let's put everything we've learned into practice with a story. Our story features two characters: ئارام, a tour guide in Kurdistan, and سارا, a tourist visiting Kurdistan for the first time. They are exploring the city together, and ئارام is showing سارا different tourist attractions. As you listen to their conversation, pay attention to how they use the tourism vocabulary we've learned. This will help you understand how these phrases are used in real-life situations.</w:t>
      </w:r>
    </w:p>
    <w:p w14:paraId="1784DC34" w14:textId="77777777" w:rsidR="00605F5C" w:rsidRDefault="00000000">
      <w:r>
        <w:rPr>
          <w:b/>
        </w:rPr>
        <w:t>Narrator)</w:t>
      </w:r>
      <w:r>
        <w:rPr>
          <w:cs/>
        </w:rPr>
        <w:t xml:space="preserve"> ئارام and سارا are meeting in the city center of Erbil for a tour of the city's attractions.</w:t>
      </w:r>
    </w:p>
    <w:p w14:paraId="5F00772D" w14:textId="77777777" w:rsidR="00605F5C" w:rsidRDefault="00000000">
      <w:pPr>
        <w:bidi/>
      </w:pPr>
      <w:r>
        <w:rPr>
          <w:b/>
        </w:rPr>
        <w:t>ئارام</w:t>
      </w:r>
      <w:r>
        <w:rPr>
          <w:rtl/>
          <w:cs/>
        </w:rPr>
        <w:t>)  سڵاو! چۆنی؟</w:t>
      </w:r>
    </w:p>
    <w:p w14:paraId="2FE8F3B5" w14:textId="77777777" w:rsidR="00605F5C" w:rsidRDefault="00000000">
      <w:pPr>
        <w:bidi/>
      </w:pPr>
      <w:r>
        <w:rPr>
          <w:b/>
        </w:rPr>
        <w:t>سارا</w:t>
      </w:r>
      <w:r>
        <w:rPr>
          <w:rtl/>
          <w:cs/>
        </w:rPr>
        <w:t>)  سڵاو! باشم، سوپاس.</w:t>
      </w:r>
    </w:p>
    <w:p w14:paraId="16DA31FC" w14:textId="77777777" w:rsidR="00605F5C" w:rsidRDefault="00000000">
      <w:r>
        <w:rPr>
          <w:b/>
        </w:rPr>
        <w:t>Narrator)</w:t>
      </w:r>
      <w:r>
        <w:rPr>
          <w:cs/>
        </w:rPr>
        <w:t xml:space="preserve"> ئارام points to a large building nearby.</w:t>
      </w:r>
    </w:p>
    <w:p w14:paraId="4BBC521C" w14:textId="77777777" w:rsidR="00605F5C" w:rsidRDefault="00000000">
      <w:pPr>
        <w:bidi/>
      </w:pPr>
      <w:r>
        <w:rPr>
          <w:b/>
        </w:rPr>
        <w:t>ئارام</w:t>
      </w:r>
      <w:r>
        <w:rPr>
          <w:rtl/>
          <w:cs/>
        </w:rPr>
        <w:t>)  ئەمە چییە؟</w:t>
      </w:r>
    </w:p>
    <w:p w14:paraId="12A6D38B" w14:textId="77777777" w:rsidR="00605F5C" w:rsidRDefault="00000000">
      <w:pPr>
        <w:bidi/>
      </w:pPr>
      <w:r>
        <w:rPr>
          <w:b/>
        </w:rPr>
        <w:t>سارا</w:t>
      </w:r>
      <w:r>
        <w:rPr>
          <w:rtl/>
          <w:cs/>
        </w:rPr>
        <w:t>)  ئەمە چییە؟</w:t>
      </w:r>
    </w:p>
    <w:p w14:paraId="250E2708" w14:textId="77777777" w:rsidR="00605F5C" w:rsidRDefault="00000000">
      <w:pPr>
        <w:bidi/>
      </w:pPr>
      <w:r>
        <w:rPr>
          <w:b/>
        </w:rPr>
        <w:t>ئارام</w:t>
      </w:r>
      <w:r>
        <w:rPr>
          <w:rtl/>
          <w:cs/>
        </w:rPr>
        <w:t>)  ئەمە مۆزەخانەیە. ئەمە شوێنێکی گەشتیارییە.</w:t>
      </w:r>
    </w:p>
    <w:p w14:paraId="2AFC25D7" w14:textId="77777777" w:rsidR="00605F5C" w:rsidRDefault="00000000">
      <w:pPr>
        <w:bidi/>
      </w:pPr>
      <w:r>
        <w:rPr>
          <w:b/>
        </w:rPr>
        <w:t>سارا</w:t>
      </w:r>
      <w:r>
        <w:rPr>
          <w:rtl/>
          <w:cs/>
        </w:rPr>
        <w:t>)  ئەمە جوانە!</w:t>
      </w:r>
    </w:p>
    <w:p w14:paraId="26446AF8" w14:textId="77777777" w:rsidR="00605F5C" w:rsidRDefault="00000000">
      <w:r>
        <w:rPr>
          <w:b/>
        </w:rPr>
        <w:t>Narrator)</w:t>
      </w:r>
      <w:r>
        <w:rPr>
          <w:cs/>
        </w:rPr>
        <w:t xml:space="preserve"> They walk further and سارا sees a large structure on a hill.</w:t>
      </w:r>
    </w:p>
    <w:p w14:paraId="29C878F9" w14:textId="77777777" w:rsidR="00605F5C" w:rsidRDefault="00000000">
      <w:pPr>
        <w:bidi/>
      </w:pPr>
      <w:r>
        <w:rPr>
          <w:b/>
        </w:rPr>
        <w:t>سارا</w:t>
      </w:r>
      <w:r>
        <w:rPr>
          <w:rtl/>
          <w:cs/>
        </w:rPr>
        <w:t>)  ئەوە چییە؟</w:t>
      </w:r>
    </w:p>
    <w:p w14:paraId="0AD5A9DF" w14:textId="77777777" w:rsidR="00605F5C" w:rsidRDefault="00000000">
      <w:pPr>
        <w:bidi/>
      </w:pPr>
      <w:r>
        <w:rPr>
          <w:b/>
        </w:rPr>
        <w:t>ئارام</w:t>
      </w:r>
      <w:r>
        <w:rPr>
          <w:rtl/>
          <w:cs/>
        </w:rPr>
        <w:t>)  ئەوە قەڵایە. ئەوە بەناوبانگە. ئەوە شوێنێکی گرنگە.</w:t>
      </w:r>
    </w:p>
    <w:p w14:paraId="41E29971" w14:textId="77777777" w:rsidR="00605F5C" w:rsidRDefault="00000000">
      <w:pPr>
        <w:bidi/>
      </w:pPr>
      <w:r>
        <w:rPr>
          <w:b/>
        </w:rPr>
        <w:t>سارا</w:t>
      </w:r>
      <w:r>
        <w:rPr>
          <w:rtl/>
          <w:cs/>
        </w:rPr>
        <w:t>)  لێرە شوێنی مێژوویی هەیە؟</w:t>
      </w:r>
    </w:p>
    <w:p w14:paraId="2D255E31" w14:textId="77777777" w:rsidR="00605F5C" w:rsidRDefault="00000000">
      <w:pPr>
        <w:bidi/>
      </w:pPr>
      <w:r>
        <w:rPr>
          <w:b/>
        </w:rPr>
        <w:lastRenderedPageBreak/>
        <w:t>ئارام</w:t>
      </w:r>
      <w:r>
        <w:rPr>
          <w:rtl/>
          <w:cs/>
        </w:rPr>
        <w:t>)  بەڵێ، زۆر شوێنی مێژوویی هەیە.</w:t>
      </w:r>
    </w:p>
    <w:p w14:paraId="0D9B44FC" w14:textId="77777777" w:rsidR="00605F5C" w:rsidRDefault="00000000">
      <w:r>
        <w:rPr>
          <w:b/>
        </w:rPr>
        <w:t>Narrator)</w:t>
      </w:r>
      <w:r>
        <w:rPr>
          <w:cs/>
        </w:rPr>
        <w:t xml:space="preserve"> سارا is curious about other attractions in the city.</w:t>
      </w:r>
    </w:p>
    <w:p w14:paraId="18B24074" w14:textId="77777777" w:rsidR="00605F5C" w:rsidRDefault="00000000">
      <w:pPr>
        <w:bidi/>
      </w:pPr>
      <w:r>
        <w:rPr>
          <w:b/>
        </w:rPr>
        <w:t>سارا</w:t>
      </w:r>
      <w:r>
        <w:rPr>
          <w:rtl/>
          <w:cs/>
        </w:rPr>
        <w:t>)  لێرە مۆزەخانە هەیە؟</w:t>
      </w:r>
    </w:p>
    <w:p w14:paraId="095F71DE" w14:textId="77777777" w:rsidR="00605F5C" w:rsidRDefault="00000000">
      <w:pPr>
        <w:bidi/>
      </w:pPr>
      <w:r>
        <w:rPr>
          <w:b/>
        </w:rPr>
        <w:t>ئارام</w:t>
      </w:r>
      <w:r>
        <w:rPr>
          <w:rtl/>
          <w:cs/>
        </w:rPr>
        <w:t>)  بەڵێ، مۆزەخانە هەیە.</w:t>
      </w:r>
    </w:p>
    <w:p w14:paraId="2DA00F51" w14:textId="77777777" w:rsidR="00605F5C" w:rsidRDefault="00000000">
      <w:pPr>
        <w:bidi/>
      </w:pPr>
      <w:r>
        <w:rPr>
          <w:b/>
        </w:rPr>
        <w:t>سارا</w:t>
      </w:r>
      <w:r>
        <w:rPr>
          <w:rtl/>
          <w:cs/>
        </w:rPr>
        <w:t>)  لێرە قەڵا هەیە؟</w:t>
      </w:r>
    </w:p>
    <w:p w14:paraId="70785CB5" w14:textId="77777777" w:rsidR="00605F5C" w:rsidRDefault="00000000">
      <w:pPr>
        <w:bidi/>
      </w:pPr>
      <w:r>
        <w:rPr>
          <w:b/>
        </w:rPr>
        <w:t>ئارام</w:t>
      </w:r>
      <w:r>
        <w:rPr>
          <w:rtl/>
          <w:cs/>
        </w:rPr>
        <w:t>)  بەڵێ، قەڵا هەیە. ئەمە گرنگە.</w:t>
      </w:r>
    </w:p>
    <w:p w14:paraId="54897421" w14:textId="77777777" w:rsidR="00605F5C" w:rsidRDefault="00000000">
      <w:r>
        <w:rPr>
          <w:b/>
        </w:rPr>
        <w:t>Narrator)</w:t>
      </w:r>
      <w:r>
        <w:rPr>
          <w:cs/>
        </w:rPr>
        <w:t xml:space="preserve"> Now, let's see how well you understood the story. What did ئارام show سارا first?</w:t>
      </w:r>
    </w:p>
    <w:p w14:paraId="3838F0E1" w14:textId="77777777" w:rsidR="00605F5C" w:rsidRDefault="00000000">
      <w:r>
        <w:t>[pause]</w:t>
      </w:r>
    </w:p>
    <w:p w14:paraId="7B7DA7E0" w14:textId="6542F153" w:rsidR="00605F5C" w:rsidRDefault="00000000">
      <w:r>
        <w:rPr>
          <w:b/>
        </w:rPr>
        <w:t>Narrator)</w:t>
      </w:r>
      <w:r>
        <w:rPr>
          <w:cs/>
        </w:rPr>
        <w:t xml:space="preserve"> The correct answer is: a museum. ئارام pointed to a large building</w:t>
      </w:r>
      <w:r w:rsidR="004030B4">
        <w:t>.</w:t>
      </w:r>
    </w:p>
    <w:p w14:paraId="1E9E28CC" w14:textId="77777777" w:rsidR="00605F5C" w:rsidRDefault="00000000">
      <w:proofErr w:type="gramStart"/>
      <w:r>
        <w:rPr>
          <w:b/>
        </w:rPr>
        <w:t>Narrator)</w:t>
      </w:r>
      <w:r>
        <w:rPr>
          <w:cs/>
        </w:rPr>
        <w:t xml:space="preserve"> What</w:t>
      </w:r>
      <w:proofErr w:type="gramEnd"/>
      <w:r>
        <w:rPr>
          <w:cs/>
        </w:rPr>
        <w:t xml:space="preserve"> did سارا see on a hill?</w:t>
      </w:r>
    </w:p>
    <w:p w14:paraId="348FEDA8" w14:textId="77777777" w:rsidR="00605F5C" w:rsidRDefault="00000000">
      <w:r>
        <w:t>[pause]</w:t>
      </w:r>
    </w:p>
    <w:p w14:paraId="109D0DD1" w14:textId="422A9B93" w:rsidR="00605F5C" w:rsidRDefault="00000000">
      <w:r>
        <w:rPr>
          <w:b/>
        </w:rPr>
        <w:t>Narrator)</w:t>
      </w:r>
      <w:r>
        <w:rPr>
          <w:cs/>
        </w:rPr>
        <w:t xml:space="preserve"> The correct answer is: a castle. سارا saw a large structure on a hill</w:t>
      </w:r>
      <w:r w:rsidR="004030B4">
        <w:t>.</w:t>
      </w:r>
    </w:p>
    <w:p w14:paraId="7427BED9" w14:textId="77777777" w:rsidR="00605F5C" w:rsidRDefault="00000000">
      <w:r>
        <w:rPr>
          <w:b/>
        </w:rPr>
        <w:t>Narrator)</w:t>
      </w:r>
      <w:r>
        <w:rPr>
          <w:cs/>
        </w:rPr>
        <w:t xml:space="preserve"> According to ئارام, does the city have many historical sites?</w:t>
      </w:r>
    </w:p>
    <w:p w14:paraId="33D18651" w14:textId="77777777" w:rsidR="00605F5C" w:rsidRDefault="00000000">
      <w:r>
        <w:t>[pause]</w:t>
      </w:r>
    </w:p>
    <w:p w14:paraId="081A9218" w14:textId="758008B8" w:rsidR="00605F5C" w:rsidRDefault="00000000">
      <w:r>
        <w:rPr>
          <w:b/>
        </w:rPr>
        <w:t>Narrator)</w:t>
      </w:r>
      <w:r>
        <w:rPr>
          <w:cs/>
        </w:rPr>
        <w:t xml:space="preserve"> The correct answer </w:t>
      </w:r>
      <w:proofErr w:type="gramStart"/>
      <w:r>
        <w:rPr>
          <w:cs/>
        </w:rPr>
        <w:t>is:</w:t>
      </w:r>
      <w:proofErr w:type="gramEnd"/>
      <w:r>
        <w:rPr>
          <w:cs/>
        </w:rPr>
        <w:t xml:space="preserve"> yes</w:t>
      </w:r>
      <w:r w:rsidR="004030B4">
        <w:t>.</w:t>
      </w:r>
    </w:p>
    <w:p w14:paraId="7E634CD3" w14:textId="77777777" w:rsidR="00605F5C" w:rsidRDefault="00000000">
      <w:r>
        <w:rPr>
          <w:b/>
        </w:rPr>
        <w:t>Narrator)</w:t>
      </w:r>
      <w:r>
        <w:rPr>
          <w:cs/>
        </w:rPr>
        <w:t xml:space="preserve"> Now it's your turn to practice! You'll play the role of سارا, and I'll be ئارام. Try to respond as سارا did in the story. Let's begin.</w:t>
      </w:r>
    </w:p>
    <w:p w14:paraId="42873E00" w14:textId="77777777" w:rsidR="00605F5C" w:rsidRDefault="00000000">
      <w:r>
        <w:rPr>
          <w:b/>
        </w:rPr>
        <w:t>Narrator)</w:t>
      </w:r>
      <w:r>
        <w:rPr>
          <w:cs/>
        </w:rPr>
        <w:t xml:space="preserve"> ئارام and سارا are meeting in the city center of Erbil for a tour of the city's attractions.</w:t>
      </w:r>
    </w:p>
    <w:p w14:paraId="59626FDF" w14:textId="77777777" w:rsidR="00605F5C" w:rsidRDefault="00000000">
      <w:pPr>
        <w:bidi/>
      </w:pPr>
      <w:r>
        <w:rPr>
          <w:b/>
        </w:rPr>
        <w:t>ئارام</w:t>
      </w:r>
      <w:r>
        <w:rPr>
          <w:rtl/>
          <w:cs/>
        </w:rPr>
        <w:t>)  سڵاو! چۆنی؟</w:t>
      </w:r>
    </w:p>
    <w:p w14:paraId="306AB11A" w14:textId="77777777" w:rsidR="00605F5C" w:rsidRDefault="00000000">
      <w:r>
        <w:rPr>
          <w:b/>
        </w:rPr>
        <w:t>Narrator)</w:t>
      </w:r>
      <w:r>
        <w:rPr>
          <w:cs/>
        </w:rPr>
        <w:t xml:space="preserve"> Respond with a greeting and say you are good.</w:t>
      </w:r>
    </w:p>
    <w:p w14:paraId="08190C4A" w14:textId="77777777" w:rsidR="00605F5C" w:rsidRDefault="00000000">
      <w:r>
        <w:t>[pause]</w:t>
      </w:r>
    </w:p>
    <w:p w14:paraId="43F91E31" w14:textId="77777777" w:rsidR="00605F5C" w:rsidRDefault="00000000">
      <w:r>
        <w:rPr>
          <w:b/>
        </w:rPr>
        <w:t>Narrator)</w:t>
      </w:r>
      <w:r>
        <w:rPr>
          <w:cs/>
        </w:rPr>
        <w:t xml:space="preserve"> ئارام points to a large building nearby.</w:t>
      </w:r>
    </w:p>
    <w:p w14:paraId="47081731" w14:textId="77777777" w:rsidR="00605F5C" w:rsidRDefault="00000000">
      <w:pPr>
        <w:bidi/>
      </w:pPr>
      <w:r>
        <w:rPr>
          <w:b/>
        </w:rPr>
        <w:t>ئارام</w:t>
      </w:r>
      <w:r>
        <w:rPr>
          <w:rtl/>
          <w:cs/>
        </w:rPr>
        <w:t>)  ئەمە چییە؟</w:t>
      </w:r>
    </w:p>
    <w:p w14:paraId="1C6E8107" w14:textId="77777777" w:rsidR="00605F5C" w:rsidRDefault="00000000">
      <w:r>
        <w:rPr>
          <w:b/>
        </w:rPr>
        <w:t>Narrator)</w:t>
      </w:r>
      <w:r>
        <w:rPr>
          <w:cs/>
        </w:rPr>
        <w:t xml:space="preserve"> Ask what this is.</w:t>
      </w:r>
    </w:p>
    <w:p w14:paraId="5658B54B" w14:textId="77777777" w:rsidR="00605F5C" w:rsidRDefault="00000000">
      <w:r>
        <w:t>[pause]</w:t>
      </w:r>
    </w:p>
    <w:p w14:paraId="242FF097" w14:textId="77777777" w:rsidR="00605F5C" w:rsidRDefault="00000000">
      <w:pPr>
        <w:bidi/>
      </w:pPr>
      <w:r>
        <w:rPr>
          <w:b/>
        </w:rPr>
        <w:t>ئارام</w:t>
      </w:r>
      <w:r>
        <w:rPr>
          <w:rtl/>
          <w:cs/>
        </w:rPr>
        <w:t>)  ئەمە مۆزەخانەیە. ئەمە شوێنێکی گەشتیارییە.</w:t>
      </w:r>
    </w:p>
    <w:p w14:paraId="5E2D8B5F" w14:textId="77777777" w:rsidR="00605F5C" w:rsidRDefault="00000000">
      <w:r>
        <w:rPr>
          <w:b/>
        </w:rPr>
        <w:lastRenderedPageBreak/>
        <w:t>Narrator)</w:t>
      </w:r>
      <w:r>
        <w:rPr>
          <w:cs/>
        </w:rPr>
        <w:t xml:space="preserve"> Say this is beautiful.</w:t>
      </w:r>
    </w:p>
    <w:p w14:paraId="1448B666" w14:textId="77777777" w:rsidR="00605F5C" w:rsidRDefault="00000000">
      <w:r>
        <w:t>[pause]</w:t>
      </w:r>
    </w:p>
    <w:p w14:paraId="448A1656" w14:textId="77777777" w:rsidR="00605F5C" w:rsidRDefault="00000000">
      <w:r>
        <w:rPr>
          <w:b/>
        </w:rPr>
        <w:t>Narrator)</w:t>
      </w:r>
      <w:r>
        <w:rPr>
          <w:cs/>
        </w:rPr>
        <w:t xml:space="preserve"> They walk further and you see a large structure on a hill.</w:t>
      </w:r>
    </w:p>
    <w:p w14:paraId="0087AC53" w14:textId="77777777" w:rsidR="00605F5C" w:rsidRDefault="00000000">
      <w:r>
        <w:rPr>
          <w:b/>
        </w:rPr>
        <w:t>Narrator)</w:t>
      </w:r>
      <w:r>
        <w:rPr>
          <w:cs/>
        </w:rPr>
        <w:t xml:space="preserve"> Ask what that is.</w:t>
      </w:r>
    </w:p>
    <w:p w14:paraId="6FEA9FC6" w14:textId="77777777" w:rsidR="00605F5C" w:rsidRDefault="00000000">
      <w:r>
        <w:t>[pause]</w:t>
      </w:r>
    </w:p>
    <w:p w14:paraId="170074E8" w14:textId="77777777" w:rsidR="00605F5C" w:rsidRDefault="00000000">
      <w:pPr>
        <w:bidi/>
      </w:pPr>
      <w:r>
        <w:rPr>
          <w:b/>
        </w:rPr>
        <w:t>ئارام</w:t>
      </w:r>
      <w:r>
        <w:rPr>
          <w:rtl/>
          <w:cs/>
        </w:rPr>
        <w:t>)  ئەوە قەڵایە. ئەوە بەناوبانگە. ئەوە شوێنێکی گرنگە.</w:t>
      </w:r>
    </w:p>
    <w:p w14:paraId="07919E9C" w14:textId="77777777" w:rsidR="00605F5C" w:rsidRDefault="00000000">
      <w:r>
        <w:rPr>
          <w:b/>
        </w:rPr>
        <w:t>Narrator)</w:t>
      </w:r>
      <w:r>
        <w:rPr>
          <w:cs/>
        </w:rPr>
        <w:t xml:space="preserve"> Ask if there are historical places here.</w:t>
      </w:r>
    </w:p>
    <w:p w14:paraId="787E6E3B" w14:textId="77777777" w:rsidR="00605F5C" w:rsidRDefault="00000000">
      <w:r>
        <w:t>[pause]</w:t>
      </w:r>
    </w:p>
    <w:p w14:paraId="2557CA0B" w14:textId="77777777" w:rsidR="00605F5C" w:rsidRDefault="00000000">
      <w:pPr>
        <w:bidi/>
      </w:pPr>
      <w:r>
        <w:rPr>
          <w:b/>
        </w:rPr>
        <w:t>ئارام</w:t>
      </w:r>
      <w:r>
        <w:rPr>
          <w:rtl/>
          <w:cs/>
        </w:rPr>
        <w:t>)  بەڵێ، زۆر شوێنی مێژوویی هەیە.</w:t>
      </w:r>
    </w:p>
    <w:p w14:paraId="33EEBE2C" w14:textId="77777777" w:rsidR="00605F5C" w:rsidRDefault="00000000">
      <w:r>
        <w:rPr>
          <w:b/>
        </w:rPr>
        <w:t>Narrator)</w:t>
      </w:r>
      <w:r>
        <w:rPr>
          <w:cs/>
        </w:rPr>
        <w:t xml:space="preserve"> Ask if there is a museum here.</w:t>
      </w:r>
    </w:p>
    <w:p w14:paraId="69025DF9" w14:textId="77777777" w:rsidR="00605F5C" w:rsidRDefault="00000000">
      <w:r>
        <w:t>[pause]</w:t>
      </w:r>
    </w:p>
    <w:p w14:paraId="1ADBF7F2" w14:textId="77777777" w:rsidR="00605F5C" w:rsidRDefault="00000000">
      <w:pPr>
        <w:bidi/>
      </w:pPr>
      <w:r>
        <w:rPr>
          <w:b/>
        </w:rPr>
        <w:t>ئارام</w:t>
      </w:r>
      <w:r>
        <w:rPr>
          <w:rtl/>
          <w:cs/>
        </w:rPr>
        <w:t>)  بەڵێ، مۆزەخانە هەیە.</w:t>
      </w:r>
    </w:p>
    <w:p w14:paraId="03C3B444" w14:textId="77777777" w:rsidR="00605F5C" w:rsidRDefault="00000000">
      <w:r>
        <w:rPr>
          <w:b/>
        </w:rPr>
        <w:t>Narrator)</w:t>
      </w:r>
      <w:r>
        <w:rPr>
          <w:cs/>
        </w:rPr>
        <w:t xml:space="preserve"> Ask if there is a castle here.</w:t>
      </w:r>
    </w:p>
    <w:p w14:paraId="05E754C5" w14:textId="77777777" w:rsidR="00605F5C" w:rsidRDefault="00000000">
      <w:r>
        <w:t>[pause]</w:t>
      </w:r>
    </w:p>
    <w:p w14:paraId="16ABC8A9" w14:textId="77777777" w:rsidR="00605F5C" w:rsidRDefault="00000000">
      <w:pPr>
        <w:bidi/>
      </w:pPr>
      <w:r>
        <w:rPr>
          <w:b/>
        </w:rPr>
        <w:t>ئارام</w:t>
      </w:r>
      <w:r>
        <w:rPr>
          <w:rtl/>
          <w:cs/>
        </w:rPr>
        <w:t>)  بەڵێ، قەڵا هەیە. ئەمە گرنگە.</w:t>
      </w:r>
    </w:p>
    <w:p w14:paraId="573DAC9F" w14:textId="77777777" w:rsidR="00605F5C" w:rsidRDefault="00000000">
      <w:r>
        <w:rPr>
          <w:b/>
        </w:rPr>
        <w:t>Narrator)</w:t>
      </w:r>
      <w:r>
        <w:rPr>
          <w:cs/>
        </w:rPr>
        <w:t xml:space="preserve"> Now let's try a slightly different scenario. This time, you're visiting a different city, and ئارام is showing you different attractions. You'll still play the role of سارا, but you'll need to respond differently. This time I won't give hints. Let's begin.</w:t>
      </w:r>
    </w:p>
    <w:p w14:paraId="7414368F" w14:textId="77777777" w:rsidR="00605F5C" w:rsidRDefault="00000000">
      <w:r>
        <w:rPr>
          <w:b/>
        </w:rPr>
        <w:t>Narrator)</w:t>
      </w:r>
      <w:r>
        <w:rPr>
          <w:cs/>
        </w:rPr>
        <w:t xml:space="preserve"> ئارام and سارا are meeting in the city center of Sulaymaniyah for a tour of the city's attractions.</w:t>
      </w:r>
    </w:p>
    <w:p w14:paraId="467E143E" w14:textId="77777777" w:rsidR="00605F5C" w:rsidRDefault="00000000">
      <w:pPr>
        <w:bidi/>
      </w:pPr>
      <w:r>
        <w:rPr>
          <w:b/>
        </w:rPr>
        <w:t>ئارام</w:t>
      </w:r>
      <w:r>
        <w:rPr>
          <w:rtl/>
          <w:cs/>
        </w:rPr>
        <w:t>)  سڵاو! چۆنی؟</w:t>
      </w:r>
    </w:p>
    <w:p w14:paraId="6DDB77F2" w14:textId="77777777" w:rsidR="00605F5C" w:rsidRDefault="00000000">
      <w:pPr>
        <w:jc w:val="right"/>
      </w:pPr>
      <w:r>
        <w:t>[pause]</w:t>
      </w:r>
    </w:p>
    <w:p w14:paraId="17956E8F" w14:textId="77777777" w:rsidR="00605F5C" w:rsidRDefault="00000000">
      <w:r>
        <w:rPr>
          <w:b/>
        </w:rPr>
        <w:t>Narrator)</w:t>
      </w:r>
      <w:r>
        <w:rPr>
          <w:cs/>
        </w:rPr>
        <w:t xml:space="preserve"> ئارام points to a large building in the distance.</w:t>
      </w:r>
    </w:p>
    <w:p w14:paraId="5ABF304D" w14:textId="77777777" w:rsidR="00605F5C" w:rsidRDefault="00000000">
      <w:pPr>
        <w:bidi/>
      </w:pPr>
      <w:r>
        <w:rPr>
          <w:b/>
        </w:rPr>
        <w:t>ئارام</w:t>
      </w:r>
      <w:r>
        <w:rPr>
          <w:rtl/>
          <w:cs/>
        </w:rPr>
        <w:t>)  ئەوە چییە؟</w:t>
      </w:r>
    </w:p>
    <w:p w14:paraId="73ACD755" w14:textId="77777777" w:rsidR="00605F5C" w:rsidRDefault="00000000">
      <w:pPr>
        <w:jc w:val="right"/>
      </w:pPr>
      <w:r>
        <w:t>[pause]</w:t>
      </w:r>
    </w:p>
    <w:p w14:paraId="48CDBE28" w14:textId="77777777" w:rsidR="00605F5C" w:rsidRDefault="00000000">
      <w:pPr>
        <w:bidi/>
      </w:pPr>
      <w:r>
        <w:rPr>
          <w:b/>
        </w:rPr>
        <w:t>ئارام</w:t>
      </w:r>
      <w:r>
        <w:rPr>
          <w:rtl/>
          <w:cs/>
        </w:rPr>
        <w:t>)  ئەوە مۆزەخانەیە. ئەوە شوێنێکی گەشتیارییە.</w:t>
      </w:r>
    </w:p>
    <w:p w14:paraId="1804DC20" w14:textId="77777777" w:rsidR="00605F5C" w:rsidRDefault="00000000">
      <w:pPr>
        <w:jc w:val="right"/>
      </w:pPr>
      <w:r>
        <w:t>[pause]</w:t>
      </w:r>
    </w:p>
    <w:p w14:paraId="0D7D7811" w14:textId="77777777" w:rsidR="00605F5C" w:rsidRDefault="00000000">
      <w:r>
        <w:rPr>
          <w:b/>
        </w:rPr>
        <w:t>Narrator)</w:t>
      </w:r>
      <w:r>
        <w:rPr>
          <w:cs/>
        </w:rPr>
        <w:t xml:space="preserve"> They walk closer to a historic structure.</w:t>
      </w:r>
    </w:p>
    <w:p w14:paraId="2173DFBF" w14:textId="77777777" w:rsidR="00605F5C" w:rsidRDefault="00000000">
      <w:r>
        <w:rPr>
          <w:b/>
        </w:rPr>
        <w:lastRenderedPageBreak/>
        <w:t>Narrator)</w:t>
      </w:r>
      <w:r>
        <w:rPr>
          <w:cs/>
        </w:rPr>
        <w:t xml:space="preserve"> Ask what this is.</w:t>
      </w:r>
    </w:p>
    <w:p w14:paraId="755B655F" w14:textId="77777777" w:rsidR="00605F5C" w:rsidRDefault="00000000">
      <w:r>
        <w:t>[pause]</w:t>
      </w:r>
    </w:p>
    <w:p w14:paraId="4E4CD630" w14:textId="77777777" w:rsidR="00605F5C" w:rsidRDefault="00000000">
      <w:pPr>
        <w:bidi/>
      </w:pPr>
      <w:r>
        <w:rPr>
          <w:b/>
        </w:rPr>
        <w:t>ئارام</w:t>
      </w:r>
      <w:r>
        <w:rPr>
          <w:rtl/>
          <w:cs/>
        </w:rPr>
        <w:t>)  ئەمە قەڵایە. ئەمە بەناوبانگە. ئەمە شوێنێکی گرنگە.</w:t>
      </w:r>
    </w:p>
    <w:p w14:paraId="74C1BFD5" w14:textId="77777777" w:rsidR="00605F5C" w:rsidRDefault="00000000">
      <w:pPr>
        <w:jc w:val="right"/>
      </w:pPr>
      <w:r>
        <w:t>[pause]</w:t>
      </w:r>
    </w:p>
    <w:p w14:paraId="47E94AC2" w14:textId="77777777" w:rsidR="00605F5C" w:rsidRDefault="00000000">
      <w:r>
        <w:rPr>
          <w:b/>
        </w:rPr>
        <w:t>Narrator)</w:t>
      </w:r>
      <w:r>
        <w:rPr>
          <w:cs/>
        </w:rPr>
        <w:t xml:space="preserve"> You're curious about the city's attractions.</w:t>
      </w:r>
    </w:p>
    <w:p w14:paraId="5BE5E265" w14:textId="77777777" w:rsidR="00605F5C" w:rsidRDefault="00000000">
      <w:r>
        <w:t>[pause]</w:t>
      </w:r>
    </w:p>
    <w:p w14:paraId="1D2B2871" w14:textId="77777777" w:rsidR="00605F5C" w:rsidRDefault="00000000">
      <w:pPr>
        <w:bidi/>
      </w:pPr>
      <w:r>
        <w:rPr>
          <w:b/>
        </w:rPr>
        <w:t>ئارام</w:t>
      </w:r>
      <w:r>
        <w:rPr>
          <w:rtl/>
          <w:cs/>
        </w:rPr>
        <w:t>)  بەڵێ، زۆر شوێنی مێژوویی هەیە.</w:t>
      </w:r>
    </w:p>
    <w:p w14:paraId="1BBB322C" w14:textId="77777777" w:rsidR="00605F5C" w:rsidRDefault="00000000">
      <w:pPr>
        <w:jc w:val="right"/>
      </w:pPr>
      <w:r>
        <w:t>[pause]</w:t>
      </w:r>
    </w:p>
    <w:p w14:paraId="77808185" w14:textId="77777777" w:rsidR="00605F5C" w:rsidRDefault="00000000">
      <w:pPr>
        <w:bidi/>
      </w:pPr>
      <w:r>
        <w:rPr>
          <w:b/>
        </w:rPr>
        <w:t>ئارام</w:t>
      </w:r>
      <w:r>
        <w:rPr>
          <w:rtl/>
          <w:cs/>
        </w:rPr>
        <w:t>)  بەڵێ، مۆزەخانە هەیە.</w:t>
      </w:r>
    </w:p>
    <w:p w14:paraId="17F5CCB8" w14:textId="77777777" w:rsidR="00605F5C" w:rsidRDefault="00000000">
      <w:pPr>
        <w:jc w:val="right"/>
      </w:pPr>
      <w:r>
        <w:t>[pause]</w:t>
      </w:r>
    </w:p>
    <w:p w14:paraId="72B7076B" w14:textId="26760D82" w:rsidR="00605F5C" w:rsidRDefault="00000000" w:rsidP="00E20361">
      <w:r>
        <w:rPr>
          <w:b/>
        </w:rPr>
        <w:t>Narrator)</w:t>
      </w:r>
      <w:r>
        <w:rPr>
          <w:cs/>
        </w:rPr>
        <w:t xml:space="preserve"> Excellent job! You've completed the final lesson of our second topic, 'Basic Tourism Vocabulary.' You now know how to identify and describe tourist attractions, ask about historical sites, and discuss the importance of different places in Kurdish Sorani. These phrases will be incredibly useful when traveling in Kurdistan.</w:t>
      </w:r>
    </w:p>
    <w:p w14:paraId="72A48A54" w14:textId="77777777" w:rsidR="00605F5C" w:rsidRDefault="00000000">
      <w:r>
        <w:rPr>
          <w:b/>
        </w:rPr>
        <w:t>Narrator)</w:t>
      </w:r>
      <w:r>
        <w:rPr>
          <w:cs/>
        </w:rPr>
        <w:t xml:space="preserve"> Congratulations on completing this topic! Keep practicing what you've learned, and we hope to see you again soon for more Kurdish Sorani learning!</w:t>
      </w:r>
    </w:p>
    <w:sectPr w:rsidR="00605F5C"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8C82C" w14:textId="77777777" w:rsidR="00DD7B76" w:rsidRDefault="00DD7B76">
      <w:pPr>
        <w:spacing w:after="0" w:line="240" w:lineRule="auto"/>
      </w:pPr>
      <w:r>
        <w:separator/>
      </w:r>
    </w:p>
  </w:endnote>
  <w:endnote w:type="continuationSeparator" w:id="0">
    <w:p w14:paraId="76B0335C" w14:textId="77777777" w:rsidR="00DD7B76" w:rsidRDefault="00DD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F8F1A" w14:textId="77777777" w:rsidR="00605F5C" w:rsidRDefault="00000000">
    <w:pPr>
      <w:pStyle w:val="Footer"/>
    </w:pPr>
    <w:r>
      <w:fldChar w:fldCharType="begin"/>
    </w:r>
    <w:r>
      <w:instrText>PAGE</w:instrText>
    </w:r>
    <w:r>
      <w:fldChar w:fldCharType="separate"/>
    </w:r>
    <w:r w:rsidR="00E2036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EED8B" w14:textId="77777777" w:rsidR="00DD7B76" w:rsidRDefault="00DD7B76">
      <w:pPr>
        <w:spacing w:after="0" w:line="240" w:lineRule="auto"/>
      </w:pPr>
      <w:r>
        <w:separator/>
      </w:r>
    </w:p>
  </w:footnote>
  <w:footnote w:type="continuationSeparator" w:id="0">
    <w:p w14:paraId="5F080516" w14:textId="77777777" w:rsidR="00DD7B76" w:rsidRDefault="00DD7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510679">
    <w:abstractNumId w:val="8"/>
  </w:num>
  <w:num w:numId="2" w16cid:durableId="457604625">
    <w:abstractNumId w:val="6"/>
  </w:num>
  <w:num w:numId="3" w16cid:durableId="1598712404">
    <w:abstractNumId w:val="5"/>
  </w:num>
  <w:num w:numId="4" w16cid:durableId="1392652846">
    <w:abstractNumId w:val="4"/>
  </w:num>
  <w:num w:numId="5" w16cid:durableId="1825583114">
    <w:abstractNumId w:val="7"/>
  </w:num>
  <w:num w:numId="6" w16cid:durableId="921911349">
    <w:abstractNumId w:val="3"/>
  </w:num>
  <w:num w:numId="7" w16cid:durableId="2072463652">
    <w:abstractNumId w:val="2"/>
  </w:num>
  <w:num w:numId="8" w16cid:durableId="1055079367">
    <w:abstractNumId w:val="1"/>
  </w:num>
  <w:num w:numId="9" w16cid:durableId="148138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0B4"/>
    <w:rsid w:val="00605F5C"/>
    <w:rsid w:val="009C0CF7"/>
    <w:rsid w:val="00A57BFC"/>
    <w:rsid w:val="00AA1D8D"/>
    <w:rsid w:val="00AE4C47"/>
    <w:rsid w:val="00B47730"/>
    <w:rsid w:val="00CB0664"/>
    <w:rsid w:val="00DA4728"/>
    <w:rsid w:val="00DD7B76"/>
    <w:rsid w:val="00E203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6D839"/>
  <w14:defaultImageDpi w14:val="300"/>
  <w15:docId w15:val="{C528D87F-FB4A-46B4-BEAB-239FC035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4</cp:revision>
  <dcterms:created xsi:type="dcterms:W3CDTF">2013-12-23T23:15:00Z</dcterms:created>
  <dcterms:modified xsi:type="dcterms:W3CDTF">2025-04-24T08:38:00Z</dcterms:modified>
  <cp:category/>
</cp:coreProperties>
</file>