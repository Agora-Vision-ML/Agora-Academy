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2652B" w14:textId="77777777" w:rsidR="000163E0" w:rsidRDefault="00000000" w:rsidP="006B12F9">
      <w:pPr>
        <w:spacing w:after="160"/>
      </w:pPr>
      <w:r>
        <w:rPr>
          <w:b/>
        </w:rPr>
        <w:t>Narrator)</w:t>
      </w:r>
      <w:r>
        <w:rPr>
          <w:cs/>
        </w:rPr>
        <w:t xml:space="preserve"> Welcome back to our Kurdish Sorani language course! We are in Topic #2 - Basic Tourism Vocabulary, and this is our third lesson. In the previous lesson, we learned how to identify and describe tourist attractions. In this lesson, we'll learn how to ask and answer questions about what attractions exist in a location. By the end of this lesson, you'll be able to ask if there are historical sites, museums, or castles in a place, and respond to these questions. Let's get started!</w:t>
      </w:r>
    </w:p>
    <w:p w14:paraId="53AFD4BF" w14:textId="77777777" w:rsidR="000163E0" w:rsidRDefault="00000000" w:rsidP="006B12F9">
      <w:pPr>
        <w:bidi/>
        <w:spacing w:after="160"/>
      </w:pPr>
      <w:r>
        <w:rPr>
          <w:b/>
        </w:rPr>
        <w:t>Man</w:t>
      </w:r>
      <w:r>
        <w:rPr>
          <w:rtl/>
          <w:cs/>
        </w:rPr>
        <w:t>)  سڵاو! بەخێربێیت.</w:t>
      </w:r>
    </w:p>
    <w:p w14:paraId="1B819116" w14:textId="77777777" w:rsidR="000163E0" w:rsidRDefault="00000000" w:rsidP="006B12F9">
      <w:pPr>
        <w:bidi/>
        <w:spacing w:after="160"/>
      </w:pPr>
      <w:r>
        <w:rPr>
          <w:b/>
        </w:rPr>
        <w:t>Woman</w:t>
      </w:r>
      <w:r>
        <w:rPr>
          <w:rtl/>
          <w:cs/>
        </w:rPr>
        <w:t>)  سوپاس. لێرە شوێنی مێژوویی هەیە؟</w:t>
      </w:r>
    </w:p>
    <w:p w14:paraId="54A7A978" w14:textId="77777777" w:rsidR="000163E0" w:rsidRDefault="00000000" w:rsidP="006B12F9">
      <w:pPr>
        <w:bidi/>
        <w:spacing w:after="160"/>
      </w:pPr>
      <w:r>
        <w:rPr>
          <w:b/>
        </w:rPr>
        <w:t>Man</w:t>
      </w:r>
      <w:r>
        <w:rPr>
          <w:rtl/>
          <w:cs/>
        </w:rPr>
        <w:t>)  بەڵێ، زۆر شوێنی مێژوویی هەیە.</w:t>
      </w:r>
    </w:p>
    <w:p w14:paraId="3F1D4E70" w14:textId="77777777" w:rsidR="000163E0" w:rsidRDefault="00000000" w:rsidP="006B12F9">
      <w:pPr>
        <w:bidi/>
        <w:spacing w:after="160"/>
      </w:pPr>
      <w:r>
        <w:rPr>
          <w:b/>
        </w:rPr>
        <w:t>Woman</w:t>
      </w:r>
      <w:r>
        <w:rPr>
          <w:rtl/>
          <w:cs/>
        </w:rPr>
        <w:t>)  لێرە مۆزەخانە هەیە؟</w:t>
      </w:r>
    </w:p>
    <w:p w14:paraId="62570377" w14:textId="77777777" w:rsidR="000163E0" w:rsidRDefault="00000000" w:rsidP="006B12F9">
      <w:pPr>
        <w:bidi/>
        <w:spacing w:after="160"/>
      </w:pPr>
      <w:r>
        <w:rPr>
          <w:b/>
        </w:rPr>
        <w:t>Man</w:t>
      </w:r>
      <w:r>
        <w:rPr>
          <w:rtl/>
          <w:cs/>
        </w:rPr>
        <w:t>)  بەڵێ، مۆزەخانە هەیە.</w:t>
      </w:r>
    </w:p>
    <w:p w14:paraId="3F2CD1D5" w14:textId="77777777" w:rsidR="000163E0" w:rsidRDefault="00000000" w:rsidP="006B12F9">
      <w:pPr>
        <w:bidi/>
        <w:spacing w:after="160"/>
      </w:pPr>
      <w:r>
        <w:rPr>
          <w:b/>
        </w:rPr>
        <w:t>Woman</w:t>
      </w:r>
      <w:r>
        <w:rPr>
          <w:rtl/>
          <w:cs/>
        </w:rPr>
        <w:t>)  لێرە قەڵا هەیە؟</w:t>
      </w:r>
    </w:p>
    <w:p w14:paraId="357ABDE8" w14:textId="77777777" w:rsidR="000163E0" w:rsidRDefault="00000000" w:rsidP="006B12F9">
      <w:pPr>
        <w:bidi/>
        <w:spacing w:after="160"/>
      </w:pPr>
      <w:r>
        <w:rPr>
          <w:b/>
        </w:rPr>
        <w:t>Man</w:t>
      </w:r>
      <w:r>
        <w:rPr>
          <w:rtl/>
          <w:cs/>
        </w:rPr>
        <w:t>)  بەڵێ، قەڵا هەیە. ئەوە قەڵایە. ئەوە بەناوبانگە.</w:t>
      </w:r>
    </w:p>
    <w:p w14:paraId="40D44BD7" w14:textId="77777777" w:rsidR="000163E0" w:rsidRDefault="00000000" w:rsidP="006B12F9">
      <w:pPr>
        <w:spacing w:after="160"/>
      </w:pPr>
      <w:r>
        <w:rPr>
          <w:b/>
        </w:rPr>
        <w:t>Narrator)</w:t>
      </w:r>
      <w:r>
        <w:rPr>
          <w:cs/>
        </w:rPr>
        <w:t xml:space="preserve"> Let's learn our first new word, which means "here" in Kurdish Sorani. Listen and repeat after the man:</w:t>
      </w:r>
    </w:p>
    <w:p w14:paraId="2B6E59CA" w14:textId="77777777" w:rsidR="000163E0" w:rsidRDefault="00000000" w:rsidP="006B12F9">
      <w:pPr>
        <w:bidi/>
        <w:spacing w:after="160"/>
      </w:pPr>
      <w:r>
        <w:rPr>
          <w:b/>
        </w:rPr>
        <w:t>Man</w:t>
      </w:r>
      <w:r>
        <w:rPr>
          <w:rtl/>
          <w:cs/>
        </w:rPr>
        <w:t>)  لێرە</w:t>
      </w:r>
    </w:p>
    <w:p w14:paraId="43775653" w14:textId="77777777" w:rsidR="000163E0" w:rsidRDefault="00000000" w:rsidP="006B12F9">
      <w:pPr>
        <w:spacing w:after="160"/>
        <w:jc w:val="right"/>
      </w:pPr>
      <w:r>
        <w:t>[pause]</w:t>
      </w:r>
    </w:p>
    <w:p w14:paraId="543793FB" w14:textId="77777777" w:rsidR="000163E0" w:rsidRDefault="00000000" w:rsidP="006B12F9">
      <w:pPr>
        <w:bidi/>
        <w:spacing w:after="160"/>
      </w:pPr>
      <w:r>
        <w:rPr>
          <w:b/>
        </w:rPr>
        <w:t>Man</w:t>
      </w:r>
      <w:r>
        <w:rPr>
          <w:rtl/>
          <w:cs/>
        </w:rPr>
        <w:t>)  لێرە</w:t>
      </w:r>
    </w:p>
    <w:p w14:paraId="7334D840" w14:textId="77777777" w:rsidR="000163E0" w:rsidRDefault="00000000" w:rsidP="006B12F9">
      <w:pPr>
        <w:spacing w:after="160"/>
        <w:jc w:val="right"/>
      </w:pPr>
      <w:r>
        <w:t>[pause]</w:t>
      </w:r>
    </w:p>
    <w:p w14:paraId="4D5907CF" w14:textId="77777777" w:rsidR="000163E0" w:rsidRDefault="00000000" w:rsidP="006B12F9">
      <w:pPr>
        <w:spacing w:after="160"/>
      </w:pPr>
      <w:r>
        <w:rPr>
          <w:b/>
        </w:rPr>
        <w:t>Narrator)</w:t>
      </w:r>
      <w:r>
        <w:rPr>
          <w:cs/>
        </w:rPr>
        <w:t xml:space="preserve"> This word is used to refer to the place where you currently are. It's similar to saying "in this place" or "at this location." We'll use this word to ask questions about what exists in a specific location.</w:t>
      </w:r>
    </w:p>
    <w:p w14:paraId="6B8D7414" w14:textId="77777777" w:rsidR="000163E0" w:rsidRDefault="00000000" w:rsidP="006B12F9">
      <w:pPr>
        <w:spacing w:after="160"/>
      </w:pPr>
      <w:r>
        <w:rPr>
          <w:b/>
        </w:rPr>
        <w:t>Narrator)</w:t>
      </w:r>
      <w:r>
        <w:rPr>
          <w:cs/>
        </w:rPr>
        <w:t xml:space="preserve"> Our next word means "historical" in Kurdish Sorani. Listen and repeat after the woman:</w:t>
      </w:r>
    </w:p>
    <w:p w14:paraId="2CAB01FA" w14:textId="77777777" w:rsidR="000163E0" w:rsidRDefault="00000000" w:rsidP="006B12F9">
      <w:pPr>
        <w:bidi/>
        <w:spacing w:after="160"/>
      </w:pPr>
      <w:r>
        <w:rPr>
          <w:b/>
        </w:rPr>
        <w:t>Woman</w:t>
      </w:r>
      <w:r>
        <w:rPr>
          <w:rtl/>
          <w:cs/>
        </w:rPr>
        <w:t>)  مێژوویی</w:t>
      </w:r>
    </w:p>
    <w:p w14:paraId="37779E13" w14:textId="77777777" w:rsidR="000163E0" w:rsidRDefault="00000000" w:rsidP="006B12F9">
      <w:pPr>
        <w:spacing w:after="160"/>
        <w:jc w:val="right"/>
      </w:pPr>
      <w:r>
        <w:t>[pause]</w:t>
      </w:r>
    </w:p>
    <w:p w14:paraId="02F818F8" w14:textId="77777777" w:rsidR="000163E0" w:rsidRDefault="00000000" w:rsidP="006B12F9">
      <w:pPr>
        <w:bidi/>
        <w:spacing w:after="160"/>
      </w:pPr>
      <w:r>
        <w:rPr>
          <w:b/>
        </w:rPr>
        <w:t>Woman</w:t>
      </w:r>
      <w:r>
        <w:rPr>
          <w:rtl/>
          <w:cs/>
        </w:rPr>
        <w:t>)  یی</w:t>
      </w:r>
    </w:p>
    <w:p w14:paraId="02E2A250" w14:textId="77777777" w:rsidR="000163E0" w:rsidRDefault="00000000" w:rsidP="006B12F9">
      <w:pPr>
        <w:spacing w:after="160"/>
        <w:jc w:val="right"/>
      </w:pPr>
      <w:r>
        <w:t>[pause]</w:t>
      </w:r>
    </w:p>
    <w:p w14:paraId="4B797DBA" w14:textId="77777777" w:rsidR="000163E0" w:rsidRDefault="00000000" w:rsidP="006B12F9">
      <w:pPr>
        <w:bidi/>
        <w:spacing w:after="160"/>
      </w:pPr>
      <w:r>
        <w:rPr>
          <w:b/>
        </w:rPr>
        <w:t>Woman</w:t>
      </w:r>
      <w:r>
        <w:rPr>
          <w:rtl/>
          <w:cs/>
        </w:rPr>
        <w:t>)  یی</w:t>
      </w:r>
    </w:p>
    <w:p w14:paraId="0ED92EEC" w14:textId="77777777" w:rsidR="000163E0" w:rsidRDefault="00000000" w:rsidP="006B12F9">
      <w:pPr>
        <w:spacing w:after="160"/>
        <w:jc w:val="right"/>
      </w:pPr>
      <w:r>
        <w:t>[pause]</w:t>
      </w:r>
    </w:p>
    <w:p w14:paraId="3CE9C437" w14:textId="77777777" w:rsidR="000163E0" w:rsidRDefault="00000000" w:rsidP="006B12F9">
      <w:pPr>
        <w:bidi/>
        <w:spacing w:after="160"/>
      </w:pPr>
      <w:r>
        <w:rPr>
          <w:b/>
        </w:rPr>
        <w:t>Woman</w:t>
      </w:r>
      <w:r>
        <w:rPr>
          <w:rtl/>
          <w:cs/>
        </w:rPr>
        <w:t>)  ژوو</w:t>
      </w:r>
    </w:p>
    <w:p w14:paraId="6F193976" w14:textId="77777777" w:rsidR="000163E0" w:rsidRDefault="00000000" w:rsidP="006B12F9">
      <w:pPr>
        <w:spacing w:after="160"/>
        <w:jc w:val="right"/>
      </w:pPr>
      <w:r>
        <w:t>[pause]</w:t>
      </w:r>
    </w:p>
    <w:p w14:paraId="35BE48A6" w14:textId="77777777" w:rsidR="000163E0" w:rsidRDefault="00000000" w:rsidP="006B12F9">
      <w:pPr>
        <w:bidi/>
        <w:spacing w:after="160"/>
      </w:pPr>
      <w:r>
        <w:rPr>
          <w:b/>
        </w:rPr>
        <w:lastRenderedPageBreak/>
        <w:t>Woman</w:t>
      </w:r>
      <w:r>
        <w:rPr>
          <w:rtl/>
          <w:cs/>
        </w:rPr>
        <w:t>)  ژوو</w:t>
      </w:r>
    </w:p>
    <w:p w14:paraId="5FF5C79E" w14:textId="77777777" w:rsidR="000163E0" w:rsidRDefault="00000000" w:rsidP="006B12F9">
      <w:pPr>
        <w:spacing w:after="160"/>
        <w:jc w:val="right"/>
      </w:pPr>
      <w:r>
        <w:t>[pause]</w:t>
      </w:r>
    </w:p>
    <w:p w14:paraId="72F7E4E4" w14:textId="77777777" w:rsidR="000163E0" w:rsidRDefault="00000000" w:rsidP="006B12F9">
      <w:pPr>
        <w:bidi/>
        <w:spacing w:after="160"/>
      </w:pPr>
      <w:r>
        <w:rPr>
          <w:b/>
        </w:rPr>
        <w:t>Woman</w:t>
      </w:r>
      <w:r>
        <w:rPr>
          <w:rtl/>
          <w:cs/>
        </w:rPr>
        <w:t>)  مێ</w:t>
      </w:r>
    </w:p>
    <w:p w14:paraId="2B14FFA2" w14:textId="77777777" w:rsidR="000163E0" w:rsidRDefault="00000000" w:rsidP="006B12F9">
      <w:pPr>
        <w:spacing w:after="160"/>
        <w:jc w:val="right"/>
      </w:pPr>
      <w:r>
        <w:t>[pause]</w:t>
      </w:r>
    </w:p>
    <w:p w14:paraId="5F9FA69E" w14:textId="77777777" w:rsidR="000163E0" w:rsidRDefault="00000000" w:rsidP="006B12F9">
      <w:pPr>
        <w:bidi/>
        <w:spacing w:after="160"/>
      </w:pPr>
      <w:proofErr w:type="gramStart"/>
      <w:r>
        <w:rPr>
          <w:b/>
        </w:rPr>
        <w:t>Woman</w:t>
      </w:r>
      <w:r>
        <w:rPr>
          <w:rtl/>
          <w:cs/>
        </w:rPr>
        <w:t>)  مێ</w:t>
      </w:r>
      <w:proofErr w:type="gramEnd"/>
    </w:p>
    <w:p w14:paraId="0AC7E128" w14:textId="77777777" w:rsidR="000163E0" w:rsidRDefault="00000000" w:rsidP="006B12F9">
      <w:pPr>
        <w:spacing w:after="160"/>
        <w:jc w:val="right"/>
      </w:pPr>
      <w:r>
        <w:t>[pause]</w:t>
      </w:r>
    </w:p>
    <w:p w14:paraId="31156245" w14:textId="77777777" w:rsidR="000163E0" w:rsidRDefault="00000000" w:rsidP="006B12F9">
      <w:pPr>
        <w:bidi/>
        <w:spacing w:after="160"/>
      </w:pPr>
      <w:r>
        <w:rPr>
          <w:b/>
        </w:rPr>
        <w:t>Woman</w:t>
      </w:r>
      <w:r>
        <w:rPr>
          <w:rtl/>
          <w:cs/>
        </w:rPr>
        <w:t>)  مێژوو</w:t>
      </w:r>
    </w:p>
    <w:p w14:paraId="1C67C763" w14:textId="77777777" w:rsidR="000163E0" w:rsidRDefault="00000000" w:rsidP="006B12F9">
      <w:pPr>
        <w:spacing w:after="160"/>
        <w:jc w:val="right"/>
      </w:pPr>
      <w:r>
        <w:t>[pause]</w:t>
      </w:r>
    </w:p>
    <w:p w14:paraId="5458DE08" w14:textId="77777777" w:rsidR="000163E0" w:rsidRDefault="00000000" w:rsidP="006B12F9">
      <w:pPr>
        <w:bidi/>
        <w:spacing w:after="160"/>
      </w:pPr>
      <w:proofErr w:type="gramStart"/>
      <w:r>
        <w:rPr>
          <w:b/>
        </w:rPr>
        <w:t>Woman</w:t>
      </w:r>
      <w:r>
        <w:rPr>
          <w:rtl/>
          <w:cs/>
        </w:rPr>
        <w:t>)  مێژوو</w:t>
      </w:r>
      <w:proofErr w:type="gramEnd"/>
    </w:p>
    <w:p w14:paraId="704AB42B" w14:textId="77777777" w:rsidR="000163E0" w:rsidRDefault="00000000" w:rsidP="006B12F9">
      <w:pPr>
        <w:spacing w:after="160"/>
        <w:jc w:val="right"/>
      </w:pPr>
      <w:r>
        <w:t>[pause]</w:t>
      </w:r>
    </w:p>
    <w:p w14:paraId="7CEEB899" w14:textId="77777777" w:rsidR="000163E0" w:rsidRDefault="00000000" w:rsidP="006B12F9">
      <w:pPr>
        <w:bidi/>
        <w:spacing w:after="160"/>
      </w:pPr>
      <w:r>
        <w:rPr>
          <w:b/>
        </w:rPr>
        <w:t>Woman</w:t>
      </w:r>
      <w:r>
        <w:rPr>
          <w:rtl/>
          <w:cs/>
        </w:rPr>
        <w:t>)  مێژوویی</w:t>
      </w:r>
    </w:p>
    <w:p w14:paraId="6D2CC3D5" w14:textId="77777777" w:rsidR="000163E0" w:rsidRDefault="00000000" w:rsidP="006B12F9">
      <w:pPr>
        <w:spacing w:after="160"/>
        <w:jc w:val="right"/>
      </w:pPr>
      <w:r>
        <w:t>[pause]</w:t>
      </w:r>
    </w:p>
    <w:p w14:paraId="6961C520" w14:textId="77777777" w:rsidR="000163E0" w:rsidRDefault="00000000" w:rsidP="006B12F9">
      <w:pPr>
        <w:spacing w:after="160"/>
      </w:pPr>
      <w:r>
        <w:rPr>
          <w:b/>
        </w:rPr>
        <w:t>Narrator)</w:t>
      </w:r>
      <w:r>
        <w:rPr>
          <w:cs/>
        </w:rPr>
        <w:t xml:space="preserve"> This adjective describes places or things that have historical significance or are related to history. When combined with "شوێن" (place), it creates "شوێنی مێژوویی" meaning "historical place" or "historical site."</w:t>
      </w:r>
    </w:p>
    <w:p w14:paraId="66D45B7A" w14:textId="77777777" w:rsidR="000163E0" w:rsidRDefault="00000000" w:rsidP="006B12F9">
      <w:pPr>
        <w:spacing w:after="160"/>
      </w:pPr>
      <w:r>
        <w:rPr>
          <w:b/>
        </w:rPr>
        <w:t>Narrator)</w:t>
      </w:r>
      <w:r>
        <w:rPr>
          <w:cs/>
        </w:rPr>
        <w:t xml:space="preserve"> Our next word is very important in Kurdish Sorani. It means "there is" or "exists." Listen and repeat after the man:</w:t>
      </w:r>
    </w:p>
    <w:p w14:paraId="7BC64503" w14:textId="77777777" w:rsidR="000163E0" w:rsidRDefault="00000000" w:rsidP="006B12F9">
      <w:pPr>
        <w:bidi/>
        <w:spacing w:after="160"/>
      </w:pPr>
      <w:r>
        <w:rPr>
          <w:b/>
        </w:rPr>
        <w:t>Man</w:t>
      </w:r>
      <w:r>
        <w:rPr>
          <w:rtl/>
          <w:cs/>
        </w:rPr>
        <w:t>)  هەیە</w:t>
      </w:r>
    </w:p>
    <w:p w14:paraId="0052814D" w14:textId="77777777" w:rsidR="000163E0" w:rsidRDefault="00000000" w:rsidP="006B12F9">
      <w:pPr>
        <w:spacing w:after="160"/>
        <w:jc w:val="right"/>
      </w:pPr>
      <w:r>
        <w:t>[pause]</w:t>
      </w:r>
    </w:p>
    <w:p w14:paraId="7837082A" w14:textId="77777777" w:rsidR="000163E0" w:rsidRDefault="00000000" w:rsidP="006B12F9">
      <w:pPr>
        <w:bidi/>
        <w:spacing w:after="160"/>
      </w:pPr>
      <w:r>
        <w:rPr>
          <w:b/>
        </w:rPr>
        <w:t>Man</w:t>
      </w:r>
      <w:r>
        <w:rPr>
          <w:rtl/>
          <w:cs/>
        </w:rPr>
        <w:t>)  یە</w:t>
      </w:r>
    </w:p>
    <w:p w14:paraId="72411F01" w14:textId="77777777" w:rsidR="000163E0" w:rsidRDefault="00000000" w:rsidP="006B12F9">
      <w:pPr>
        <w:spacing w:after="160"/>
        <w:jc w:val="right"/>
      </w:pPr>
      <w:r>
        <w:t>[pause]</w:t>
      </w:r>
    </w:p>
    <w:p w14:paraId="474F593B" w14:textId="77777777" w:rsidR="000163E0" w:rsidRDefault="00000000" w:rsidP="006B12F9">
      <w:pPr>
        <w:bidi/>
        <w:spacing w:after="160"/>
      </w:pPr>
      <w:r>
        <w:rPr>
          <w:b/>
        </w:rPr>
        <w:t>Man</w:t>
      </w:r>
      <w:r>
        <w:rPr>
          <w:rtl/>
          <w:cs/>
        </w:rPr>
        <w:t>)  یە</w:t>
      </w:r>
    </w:p>
    <w:p w14:paraId="4A1F0D9E" w14:textId="77777777" w:rsidR="000163E0" w:rsidRDefault="00000000" w:rsidP="006B12F9">
      <w:pPr>
        <w:spacing w:after="160"/>
        <w:jc w:val="right"/>
      </w:pPr>
      <w:r>
        <w:t>[pause]</w:t>
      </w:r>
    </w:p>
    <w:p w14:paraId="245A306E" w14:textId="77777777" w:rsidR="000163E0" w:rsidRDefault="00000000" w:rsidP="006B12F9">
      <w:pPr>
        <w:bidi/>
        <w:spacing w:after="160"/>
      </w:pPr>
      <w:r>
        <w:rPr>
          <w:b/>
        </w:rPr>
        <w:t>Man</w:t>
      </w:r>
      <w:r>
        <w:rPr>
          <w:rtl/>
          <w:cs/>
        </w:rPr>
        <w:t>)  هە</w:t>
      </w:r>
    </w:p>
    <w:p w14:paraId="3300B11F" w14:textId="77777777" w:rsidR="000163E0" w:rsidRDefault="00000000" w:rsidP="006B12F9">
      <w:pPr>
        <w:spacing w:after="160"/>
        <w:jc w:val="right"/>
      </w:pPr>
      <w:r>
        <w:t>[pause]</w:t>
      </w:r>
    </w:p>
    <w:p w14:paraId="3C97BED7" w14:textId="77777777" w:rsidR="000163E0" w:rsidRDefault="00000000" w:rsidP="006B12F9">
      <w:pPr>
        <w:bidi/>
        <w:spacing w:after="160"/>
      </w:pPr>
      <w:r>
        <w:rPr>
          <w:b/>
        </w:rPr>
        <w:t>Man</w:t>
      </w:r>
      <w:r>
        <w:rPr>
          <w:rtl/>
          <w:cs/>
        </w:rPr>
        <w:t>)  هە</w:t>
      </w:r>
    </w:p>
    <w:p w14:paraId="24810A03" w14:textId="77777777" w:rsidR="000163E0" w:rsidRDefault="00000000" w:rsidP="006B12F9">
      <w:pPr>
        <w:spacing w:after="160"/>
        <w:jc w:val="right"/>
      </w:pPr>
      <w:r>
        <w:t>[pause]</w:t>
      </w:r>
    </w:p>
    <w:p w14:paraId="0569C8A5" w14:textId="77777777" w:rsidR="000163E0" w:rsidRDefault="00000000" w:rsidP="006B12F9">
      <w:pPr>
        <w:bidi/>
        <w:spacing w:after="160"/>
      </w:pPr>
      <w:r>
        <w:rPr>
          <w:b/>
        </w:rPr>
        <w:t>Man</w:t>
      </w:r>
      <w:r>
        <w:rPr>
          <w:rtl/>
          <w:cs/>
        </w:rPr>
        <w:t>)  هەیە</w:t>
      </w:r>
    </w:p>
    <w:p w14:paraId="46431438" w14:textId="77777777" w:rsidR="000163E0" w:rsidRDefault="00000000" w:rsidP="006B12F9">
      <w:pPr>
        <w:spacing w:after="160"/>
        <w:jc w:val="right"/>
      </w:pPr>
      <w:r>
        <w:t>[pause]</w:t>
      </w:r>
    </w:p>
    <w:p w14:paraId="166B7D9D" w14:textId="77777777" w:rsidR="000163E0" w:rsidRDefault="00000000" w:rsidP="006B12F9">
      <w:pPr>
        <w:spacing w:after="160"/>
      </w:pPr>
      <w:r>
        <w:rPr>
          <w:b/>
        </w:rPr>
        <w:lastRenderedPageBreak/>
        <w:t>Narrator)</w:t>
      </w:r>
      <w:r>
        <w:rPr>
          <w:cs/>
        </w:rPr>
        <w:t xml:space="preserve"> This word is used to express existence or possession. It's similar to saying "there is" or "there exists" in English. We use it to state that something exists in a particular place.</w:t>
      </w:r>
    </w:p>
    <w:p w14:paraId="34BEBEA3" w14:textId="77777777" w:rsidR="000163E0" w:rsidRDefault="00000000" w:rsidP="006B12F9">
      <w:pPr>
        <w:spacing w:after="160"/>
      </w:pPr>
      <w:r>
        <w:rPr>
          <w:b/>
        </w:rPr>
        <w:t>Narrator)</w:t>
      </w:r>
      <w:r>
        <w:rPr>
          <w:cs/>
        </w:rPr>
        <w:t xml:space="preserve"> Our next word is related to the previous one. It means "there are" in Kurdish Sorani. Listen and repeat after the woman:</w:t>
      </w:r>
    </w:p>
    <w:p w14:paraId="14A43B73" w14:textId="77777777" w:rsidR="000163E0" w:rsidRDefault="00000000" w:rsidP="006B12F9">
      <w:pPr>
        <w:bidi/>
        <w:spacing w:after="160"/>
      </w:pPr>
      <w:r>
        <w:rPr>
          <w:b/>
        </w:rPr>
        <w:t>Woman</w:t>
      </w:r>
      <w:r>
        <w:rPr>
          <w:rtl/>
          <w:cs/>
        </w:rPr>
        <w:t>)  هەن</w:t>
      </w:r>
    </w:p>
    <w:p w14:paraId="7B896225" w14:textId="77777777" w:rsidR="000163E0" w:rsidRDefault="00000000" w:rsidP="006B12F9">
      <w:pPr>
        <w:spacing w:after="160"/>
        <w:jc w:val="right"/>
      </w:pPr>
      <w:r>
        <w:t>[pause]</w:t>
      </w:r>
    </w:p>
    <w:p w14:paraId="60872E8F" w14:textId="77777777" w:rsidR="000163E0" w:rsidRDefault="00000000" w:rsidP="006B12F9">
      <w:pPr>
        <w:bidi/>
        <w:spacing w:after="160"/>
      </w:pPr>
      <w:r>
        <w:rPr>
          <w:b/>
        </w:rPr>
        <w:t>Woman</w:t>
      </w:r>
      <w:r>
        <w:rPr>
          <w:rtl/>
          <w:cs/>
        </w:rPr>
        <w:t>)  هەن</w:t>
      </w:r>
    </w:p>
    <w:p w14:paraId="3D120D60" w14:textId="77777777" w:rsidR="000163E0" w:rsidRDefault="00000000" w:rsidP="006B12F9">
      <w:pPr>
        <w:spacing w:after="160"/>
        <w:jc w:val="right"/>
      </w:pPr>
      <w:r>
        <w:t>[pause]</w:t>
      </w:r>
    </w:p>
    <w:p w14:paraId="7897E527" w14:textId="77777777" w:rsidR="000163E0" w:rsidRDefault="00000000" w:rsidP="006B12F9">
      <w:pPr>
        <w:spacing w:after="160"/>
      </w:pPr>
      <w:r>
        <w:rPr>
          <w:b/>
        </w:rPr>
        <w:t>Narrator)</w:t>
      </w:r>
      <w:r>
        <w:rPr>
          <w:cs/>
        </w:rPr>
        <w:t xml:space="preserve"> While "هەیە" is used for singular nouns (there is one thing), "هەن" is used for plural nouns (there are multiple things). This distinction is important when talking about quantities of objects or places.</w:t>
      </w:r>
    </w:p>
    <w:p w14:paraId="763EFBBB" w14:textId="77777777" w:rsidR="000163E0" w:rsidRDefault="00000000" w:rsidP="006B12F9">
      <w:pPr>
        <w:spacing w:after="160"/>
      </w:pPr>
      <w:r>
        <w:rPr>
          <w:b/>
        </w:rPr>
        <w:t>Narrator)</w:t>
      </w:r>
      <w:r>
        <w:rPr>
          <w:cs/>
        </w:rPr>
        <w:t xml:space="preserve"> Let's understand how to express existence in Kurdish Sorani. In English, we say "there is" or "there are" to indicate that something exists. In Kurdish Sorani, we use "هەیە" for singular nouns and "هەن" for plural nouns.</w:t>
      </w:r>
    </w:p>
    <w:p w14:paraId="694C2ACB" w14:textId="77777777" w:rsidR="000163E0" w:rsidRDefault="00000000" w:rsidP="006B12F9">
      <w:pPr>
        <w:spacing w:after="160"/>
      </w:pPr>
      <w:r>
        <w:t>For example:</w:t>
      </w:r>
    </w:p>
    <w:p w14:paraId="2A12A34F" w14:textId="77777777" w:rsidR="000163E0" w:rsidRDefault="00000000" w:rsidP="006B12F9">
      <w:pPr>
        <w:spacing w:after="160"/>
      </w:pPr>
      <w:r>
        <w:t>- "مۆزەخانە هەیە" means "There is a museum"</w:t>
      </w:r>
    </w:p>
    <w:p w14:paraId="280FE751" w14:textId="77777777" w:rsidR="000163E0" w:rsidRDefault="00000000" w:rsidP="006B12F9">
      <w:pPr>
        <w:spacing w:after="160"/>
      </w:pPr>
      <w:r>
        <w:t>- "شوێنی مێژوویی هەن" means "There are historical places"</w:t>
      </w:r>
    </w:p>
    <w:p w14:paraId="0529CB32" w14:textId="77777777" w:rsidR="000163E0" w:rsidRDefault="00000000" w:rsidP="006B12F9">
      <w:pPr>
        <w:spacing w:after="160"/>
      </w:pPr>
      <w:r>
        <w:t>When forming sentences with these words, we typically start with the location (like "لێرە" meaning "here"), followed by what exists, and then "هەیە" or "هەن".</w:t>
      </w:r>
    </w:p>
    <w:p w14:paraId="2F64FC8E" w14:textId="77777777" w:rsidR="000163E0" w:rsidRDefault="00000000" w:rsidP="006B12F9">
      <w:pPr>
        <w:spacing w:after="160"/>
      </w:pPr>
      <w:r>
        <w:rPr>
          <w:b/>
        </w:rPr>
        <w:t>Narrator)</w:t>
      </w:r>
      <w:r>
        <w:rPr>
          <w:cs/>
        </w:rPr>
        <w:t xml:space="preserve"> Our next word means "yes" in Kurdish Sorani. Listen and repeat after the man:</w:t>
      </w:r>
    </w:p>
    <w:p w14:paraId="5039A0B0" w14:textId="77777777" w:rsidR="000163E0" w:rsidRDefault="00000000" w:rsidP="006B12F9">
      <w:pPr>
        <w:bidi/>
        <w:spacing w:after="160"/>
      </w:pPr>
      <w:r>
        <w:rPr>
          <w:b/>
        </w:rPr>
        <w:t>Man</w:t>
      </w:r>
      <w:r>
        <w:rPr>
          <w:rtl/>
          <w:cs/>
        </w:rPr>
        <w:t>)  بەڵێ</w:t>
      </w:r>
    </w:p>
    <w:p w14:paraId="4DD65641" w14:textId="77777777" w:rsidR="000163E0" w:rsidRDefault="00000000" w:rsidP="006B12F9">
      <w:pPr>
        <w:spacing w:after="160"/>
        <w:jc w:val="right"/>
      </w:pPr>
      <w:r>
        <w:t>[pause]</w:t>
      </w:r>
    </w:p>
    <w:p w14:paraId="32B7DF0B" w14:textId="77777777" w:rsidR="000163E0" w:rsidRDefault="00000000" w:rsidP="006B12F9">
      <w:pPr>
        <w:bidi/>
        <w:spacing w:after="160"/>
      </w:pPr>
      <w:r>
        <w:rPr>
          <w:b/>
        </w:rPr>
        <w:t>Man</w:t>
      </w:r>
      <w:r>
        <w:rPr>
          <w:rtl/>
          <w:cs/>
        </w:rPr>
        <w:t>)  ڵێ</w:t>
      </w:r>
    </w:p>
    <w:p w14:paraId="52F48442" w14:textId="77777777" w:rsidR="000163E0" w:rsidRDefault="00000000" w:rsidP="006B12F9">
      <w:pPr>
        <w:spacing w:after="160"/>
        <w:jc w:val="right"/>
      </w:pPr>
      <w:r>
        <w:t>[pause]</w:t>
      </w:r>
    </w:p>
    <w:p w14:paraId="0982BAF6" w14:textId="77777777" w:rsidR="000163E0" w:rsidRDefault="00000000" w:rsidP="006B12F9">
      <w:pPr>
        <w:bidi/>
        <w:spacing w:after="160"/>
      </w:pPr>
      <w:r>
        <w:rPr>
          <w:b/>
        </w:rPr>
        <w:t>Man</w:t>
      </w:r>
      <w:r>
        <w:rPr>
          <w:rtl/>
          <w:cs/>
        </w:rPr>
        <w:t>)  ڵێ</w:t>
      </w:r>
    </w:p>
    <w:p w14:paraId="774B20D1" w14:textId="77777777" w:rsidR="000163E0" w:rsidRDefault="00000000" w:rsidP="006B12F9">
      <w:pPr>
        <w:spacing w:after="160"/>
        <w:jc w:val="right"/>
      </w:pPr>
      <w:r>
        <w:t>[pause]</w:t>
      </w:r>
    </w:p>
    <w:p w14:paraId="1836EDA3" w14:textId="77777777" w:rsidR="000163E0" w:rsidRDefault="00000000" w:rsidP="006B12F9">
      <w:pPr>
        <w:bidi/>
        <w:spacing w:after="160"/>
      </w:pPr>
      <w:r>
        <w:rPr>
          <w:b/>
        </w:rPr>
        <w:t>Man</w:t>
      </w:r>
      <w:r>
        <w:rPr>
          <w:rtl/>
          <w:cs/>
        </w:rPr>
        <w:t>)  بە</w:t>
      </w:r>
    </w:p>
    <w:p w14:paraId="0E47357F" w14:textId="77777777" w:rsidR="000163E0" w:rsidRDefault="00000000" w:rsidP="006B12F9">
      <w:pPr>
        <w:spacing w:after="160"/>
        <w:jc w:val="right"/>
      </w:pPr>
      <w:r>
        <w:t>[pause]</w:t>
      </w:r>
    </w:p>
    <w:p w14:paraId="5CDC1437" w14:textId="77777777" w:rsidR="000163E0" w:rsidRDefault="00000000" w:rsidP="006B12F9">
      <w:pPr>
        <w:bidi/>
        <w:spacing w:after="160"/>
      </w:pPr>
      <w:r>
        <w:rPr>
          <w:b/>
        </w:rPr>
        <w:t>Man</w:t>
      </w:r>
      <w:r>
        <w:rPr>
          <w:rtl/>
          <w:cs/>
        </w:rPr>
        <w:t>)  بە</w:t>
      </w:r>
    </w:p>
    <w:p w14:paraId="02005BF9" w14:textId="77777777" w:rsidR="000163E0" w:rsidRDefault="00000000" w:rsidP="006B12F9">
      <w:pPr>
        <w:spacing w:after="160"/>
        <w:jc w:val="right"/>
      </w:pPr>
      <w:r>
        <w:t>[pause]</w:t>
      </w:r>
    </w:p>
    <w:p w14:paraId="62D518B3" w14:textId="77777777" w:rsidR="000163E0" w:rsidRDefault="00000000" w:rsidP="006B12F9">
      <w:pPr>
        <w:bidi/>
        <w:spacing w:after="160"/>
      </w:pPr>
      <w:r>
        <w:rPr>
          <w:b/>
        </w:rPr>
        <w:lastRenderedPageBreak/>
        <w:t>Man</w:t>
      </w:r>
      <w:r>
        <w:rPr>
          <w:rtl/>
          <w:cs/>
        </w:rPr>
        <w:t>)  بەڵێ</w:t>
      </w:r>
    </w:p>
    <w:p w14:paraId="2421828B" w14:textId="77777777" w:rsidR="000163E0" w:rsidRDefault="00000000" w:rsidP="006B12F9">
      <w:pPr>
        <w:spacing w:after="160"/>
        <w:jc w:val="right"/>
      </w:pPr>
      <w:r>
        <w:t>[pause]</w:t>
      </w:r>
    </w:p>
    <w:p w14:paraId="3499CE1C" w14:textId="77777777" w:rsidR="000163E0" w:rsidRDefault="00000000" w:rsidP="006B12F9">
      <w:pPr>
        <w:spacing w:after="160"/>
      </w:pPr>
      <w:r>
        <w:rPr>
          <w:b/>
        </w:rPr>
        <w:t>Narrator)</w:t>
      </w:r>
      <w:r>
        <w:rPr>
          <w:cs/>
        </w:rPr>
        <w:t xml:space="preserve"> This is a simple but essential word for answering yes/no questions. You'll use it frequently in conversations, especially when responding to questions that use "هەیە" or "هەن".</w:t>
      </w:r>
    </w:p>
    <w:p w14:paraId="0B84EA2E" w14:textId="77777777" w:rsidR="000163E0" w:rsidRDefault="00000000" w:rsidP="006B12F9">
      <w:pPr>
        <w:spacing w:after="160"/>
      </w:pPr>
      <w:r>
        <w:rPr>
          <w:b/>
        </w:rPr>
        <w:t>Narrator)</w:t>
      </w:r>
      <w:r>
        <w:rPr>
          <w:cs/>
        </w:rPr>
        <w:t xml:space="preserve"> Our next word means "many" or "a lot" in Kurdish Sorani. Listen and repeat after the woman:</w:t>
      </w:r>
    </w:p>
    <w:p w14:paraId="0518B0AB" w14:textId="77777777" w:rsidR="000163E0" w:rsidRDefault="00000000" w:rsidP="006B12F9">
      <w:pPr>
        <w:bidi/>
        <w:spacing w:after="160"/>
      </w:pPr>
      <w:r>
        <w:rPr>
          <w:b/>
        </w:rPr>
        <w:t>Woman</w:t>
      </w:r>
      <w:r>
        <w:rPr>
          <w:rtl/>
          <w:cs/>
        </w:rPr>
        <w:t>)  زۆر</w:t>
      </w:r>
    </w:p>
    <w:p w14:paraId="1F3E4E50" w14:textId="77777777" w:rsidR="000163E0" w:rsidRDefault="00000000" w:rsidP="006B12F9">
      <w:pPr>
        <w:spacing w:after="160"/>
        <w:jc w:val="right"/>
      </w:pPr>
      <w:r>
        <w:t>[pause]</w:t>
      </w:r>
    </w:p>
    <w:p w14:paraId="344F23C3" w14:textId="77777777" w:rsidR="000163E0" w:rsidRDefault="00000000" w:rsidP="006B12F9">
      <w:pPr>
        <w:bidi/>
        <w:spacing w:after="160"/>
      </w:pPr>
      <w:r>
        <w:rPr>
          <w:b/>
        </w:rPr>
        <w:t>Woman</w:t>
      </w:r>
      <w:r>
        <w:rPr>
          <w:rtl/>
          <w:cs/>
        </w:rPr>
        <w:t>)  زۆر</w:t>
      </w:r>
    </w:p>
    <w:p w14:paraId="5B1BBB5E" w14:textId="77777777" w:rsidR="000163E0" w:rsidRDefault="00000000" w:rsidP="006B12F9">
      <w:pPr>
        <w:spacing w:after="160"/>
        <w:jc w:val="right"/>
      </w:pPr>
      <w:r>
        <w:t>[pause]</w:t>
      </w:r>
    </w:p>
    <w:p w14:paraId="51EFE295" w14:textId="77777777" w:rsidR="000163E0" w:rsidRDefault="00000000" w:rsidP="006B12F9">
      <w:pPr>
        <w:spacing w:after="160"/>
      </w:pPr>
      <w:r>
        <w:rPr>
          <w:b/>
        </w:rPr>
        <w:t>Narrator)</w:t>
      </w:r>
      <w:r>
        <w:rPr>
          <w:cs/>
        </w:rPr>
        <w:t xml:space="preserve"> This word is used to indicate a large quantity or number of something. It can be placed before a noun to show that there are many of that thing.</w:t>
      </w:r>
    </w:p>
    <w:p w14:paraId="7AD45B5F" w14:textId="77777777" w:rsidR="000163E0" w:rsidRDefault="00000000" w:rsidP="006B12F9">
      <w:pPr>
        <w:spacing w:after="160"/>
      </w:pPr>
      <w:r>
        <w:rPr>
          <w:b/>
        </w:rPr>
        <w:t>Narrator)</w:t>
      </w:r>
      <w:r>
        <w:rPr>
          <w:cs/>
        </w:rPr>
        <w:t xml:space="preserve"> Now let's learn how to ask "Are there historical sites here?" in Kurdish Sorani. Listen and repeat after the man:</w:t>
      </w:r>
    </w:p>
    <w:p w14:paraId="3FC24545" w14:textId="77777777" w:rsidR="000163E0" w:rsidRDefault="00000000" w:rsidP="006B12F9">
      <w:pPr>
        <w:bidi/>
        <w:spacing w:after="160"/>
      </w:pPr>
      <w:r>
        <w:rPr>
          <w:b/>
        </w:rPr>
        <w:t>Man</w:t>
      </w:r>
      <w:r>
        <w:rPr>
          <w:rtl/>
          <w:cs/>
        </w:rPr>
        <w:t>)  لێرە شوێنی مێژوویی هەیە؟</w:t>
      </w:r>
    </w:p>
    <w:p w14:paraId="1AE8485A" w14:textId="77777777" w:rsidR="000163E0" w:rsidRDefault="00000000" w:rsidP="006B12F9">
      <w:pPr>
        <w:spacing w:after="160"/>
        <w:jc w:val="right"/>
      </w:pPr>
      <w:r>
        <w:t>[pause]</w:t>
      </w:r>
    </w:p>
    <w:p w14:paraId="5C2C67D4" w14:textId="77777777" w:rsidR="000163E0" w:rsidRDefault="00000000" w:rsidP="006B12F9">
      <w:pPr>
        <w:bidi/>
        <w:spacing w:after="160"/>
      </w:pPr>
      <w:r>
        <w:rPr>
          <w:b/>
        </w:rPr>
        <w:t>Man</w:t>
      </w:r>
      <w:r>
        <w:rPr>
          <w:rtl/>
          <w:cs/>
        </w:rPr>
        <w:t>)  هەیە</w:t>
      </w:r>
    </w:p>
    <w:p w14:paraId="2E9826A1" w14:textId="77777777" w:rsidR="000163E0" w:rsidRDefault="00000000" w:rsidP="006B12F9">
      <w:pPr>
        <w:spacing w:after="160"/>
        <w:jc w:val="right"/>
      </w:pPr>
      <w:r>
        <w:t>[pause]</w:t>
      </w:r>
    </w:p>
    <w:p w14:paraId="1E0EB692" w14:textId="77777777" w:rsidR="000163E0" w:rsidRDefault="00000000" w:rsidP="006B12F9">
      <w:pPr>
        <w:bidi/>
        <w:spacing w:after="160"/>
      </w:pPr>
      <w:r>
        <w:rPr>
          <w:b/>
        </w:rPr>
        <w:t>Man</w:t>
      </w:r>
      <w:r>
        <w:rPr>
          <w:rtl/>
          <w:cs/>
        </w:rPr>
        <w:t>)  هەیە</w:t>
      </w:r>
    </w:p>
    <w:p w14:paraId="357ECED7" w14:textId="77777777" w:rsidR="000163E0" w:rsidRDefault="00000000" w:rsidP="006B12F9">
      <w:pPr>
        <w:spacing w:after="160"/>
        <w:jc w:val="right"/>
      </w:pPr>
      <w:r>
        <w:t>[pause]</w:t>
      </w:r>
    </w:p>
    <w:p w14:paraId="5CD1D2BD" w14:textId="77777777" w:rsidR="000163E0" w:rsidRDefault="00000000" w:rsidP="006B12F9">
      <w:pPr>
        <w:bidi/>
        <w:spacing w:after="160"/>
      </w:pPr>
      <w:r>
        <w:rPr>
          <w:b/>
        </w:rPr>
        <w:t>Man</w:t>
      </w:r>
      <w:r>
        <w:rPr>
          <w:rtl/>
          <w:cs/>
        </w:rPr>
        <w:t>)  مێژوویی هەیە</w:t>
      </w:r>
    </w:p>
    <w:p w14:paraId="788E852F" w14:textId="77777777" w:rsidR="000163E0" w:rsidRDefault="00000000" w:rsidP="006B12F9">
      <w:pPr>
        <w:spacing w:after="160"/>
        <w:jc w:val="right"/>
      </w:pPr>
      <w:r>
        <w:t>[pause]</w:t>
      </w:r>
    </w:p>
    <w:p w14:paraId="0E9844D4" w14:textId="77777777" w:rsidR="000163E0" w:rsidRDefault="00000000" w:rsidP="006B12F9">
      <w:pPr>
        <w:bidi/>
        <w:spacing w:after="160"/>
      </w:pPr>
      <w:r>
        <w:rPr>
          <w:b/>
        </w:rPr>
        <w:t>Man</w:t>
      </w:r>
      <w:r>
        <w:rPr>
          <w:rtl/>
          <w:cs/>
        </w:rPr>
        <w:t>)  مێژوویی هەیە</w:t>
      </w:r>
    </w:p>
    <w:p w14:paraId="02952A19" w14:textId="77777777" w:rsidR="000163E0" w:rsidRDefault="00000000" w:rsidP="006B12F9">
      <w:pPr>
        <w:spacing w:after="160"/>
        <w:jc w:val="right"/>
      </w:pPr>
      <w:r>
        <w:t>[pause]</w:t>
      </w:r>
    </w:p>
    <w:p w14:paraId="2F7CB396" w14:textId="77777777" w:rsidR="000163E0" w:rsidRDefault="00000000" w:rsidP="006B12F9">
      <w:pPr>
        <w:bidi/>
        <w:spacing w:after="160"/>
      </w:pPr>
      <w:r>
        <w:rPr>
          <w:b/>
        </w:rPr>
        <w:t>Man</w:t>
      </w:r>
      <w:r>
        <w:rPr>
          <w:rtl/>
          <w:cs/>
        </w:rPr>
        <w:t>)  شوێنی مێژوویی هەیە</w:t>
      </w:r>
    </w:p>
    <w:p w14:paraId="5E02454E" w14:textId="77777777" w:rsidR="000163E0" w:rsidRDefault="00000000" w:rsidP="006B12F9">
      <w:pPr>
        <w:spacing w:after="160"/>
        <w:jc w:val="right"/>
      </w:pPr>
      <w:r>
        <w:t>[pause]</w:t>
      </w:r>
    </w:p>
    <w:p w14:paraId="18299A94" w14:textId="77777777" w:rsidR="000163E0" w:rsidRDefault="00000000" w:rsidP="006B12F9">
      <w:pPr>
        <w:bidi/>
        <w:spacing w:after="160"/>
      </w:pPr>
      <w:r>
        <w:rPr>
          <w:b/>
        </w:rPr>
        <w:t>Man</w:t>
      </w:r>
      <w:r>
        <w:rPr>
          <w:rtl/>
          <w:cs/>
        </w:rPr>
        <w:t>)  شوێنی مێژوویی هەیە</w:t>
      </w:r>
    </w:p>
    <w:p w14:paraId="0F1BE00F" w14:textId="77777777" w:rsidR="000163E0" w:rsidRDefault="00000000" w:rsidP="006B12F9">
      <w:pPr>
        <w:spacing w:after="160"/>
        <w:jc w:val="right"/>
      </w:pPr>
      <w:r>
        <w:t>[pause]</w:t>
      </w:r>
    </w:p>
    <w:p w14:paraId="3B6F4D15" w14:textId="77777777" w:rsidR="000163E0" w:rsidRDefault="00000000" w:rsidP="006B12F9">
      <w:pPr>
        <w:bidi/>
        <w:spacing w:after="160"/>
      </w:pPr>
      <w:r>
        <w:rPr>
          <w:b/>
        </w:rPr>
        <w:t>Man</w:t>
      </w:r>
      <w:r>
        <w:rPr>
          <w:rtl/>
          <w:cs/>
        </w:rPr>
        <w:t>)  لێرە شوێنی مێژوویی هەیە</w:t>
      </w:r>
    </w:p>
    <w:p w14:paraId="37ECE9DC" w14:textId="77777777" w:rsidR="000163E0" w:rsidRDefault="00000000" w:rsidP="006B12F9">
      <w:pPr>
        <w:spacing w:after="160"/>
        <w:jc w:val="right"/>
      </w:pPr>
      <w:r>
        <w:lastRenderedPageBreak/>
        <w:t>[pause]</w:t>
      </w:r>
    </w:p>
    <w:p w14:paraId="16D45E7D" w14:textId="77777777" w:rsidR="000163E0" w:rsidRDefault="00000000" w:rsidP="006B12F9">
      <w:pPr>
        <w:bidi/>
        <w:spacing w:after="160"/>
      </w:pPr>
      <w:r>
        <w:rPr>
          <w:b/>
        </w:rPr>
        <w:t>Man</w:t>
      </w:r>
      <w:r>
        <w:rPr>
          <w:rtl/>
          <w:cs/>
        </w:rPr>
        <w:t>)  لێرە شوێنی مێژوویی هەیە</w:t>
      </w:r>
    </w:p>
    <w:p w14:paraId="6C399269" w14:textId="77777777" w:rsidR="000163E0" w:rsidRDefault="00000000" w:rsidP="006B12F9">
      <w:pPr>
        <w:spacing w:after="160"/>
        <w:jc w:val="right"/>
      </w:pPr>
      <w:r>
        <w:t>[pause]</w:t>
      </w:r>
    </w:p>
    <w:p w14:paraId="77B2BE67" w14:textId="562EEF45" w:rsidR="000163E0" w:rsidRDefault="00000000" w:rsidP="006B12F9">
      <w:pPr>
        <w:spacing w:after="160"/>
      </w:pPr>
      <w:r>
        <w:rPr>
          <w:b/>
        </w:rPr>
        <w:t>Narrator)</w:t>
      </w:r>
      <w:r>
        <w:rPr>
          <w:cs/>
        </w:rPr>
        <w:t xml:space="preserve"> Notice that in Kurdish Sorani, the question is formed simply by adding a question intonation to a statement, without changing the word order.</w:t>
      </w:r>
    </w:p>
    <w:p w14:paraId="1F3F63CA" w14:textId="77777777" w:rsidR="000163E0" w:rsidRDefault="00000000" w:rsidP="006B12F9">
      <w:pPr>
        <w:spacing w:after="160"/>
      </w:pPr>
      <w:r>
        <w:rPr>
          <w:b/>
        </w:rPr>
        <w:t>Narrator)</w:t>
      </w:r>
      <w:r>
        <w:rPr>
          <w:cs/>
        </w:rPr>
        <w:t xml:space="preserve"> Now let's learn how to say "Yes, there are many historical sites" in Kurdish Sorani. Listen and repeat after the woman:</w:t>
      </w:r>
    </w:p>
    <w:p w14:paraId="5DE40549" w14:textId="77777777" w:rsidR="000163E0" w:rsidRDefault="00000000" w:rsidP="006B12F9">
      <w:pPr>
        <w:bidi/>
        <w:spacing w:after="160"/>
      </w:pPr>
      <w:r>
        <w:rPr>
          <w:b/>
        </w:rPr>
        <w:t>Woman</w:t>
      </w:r>
      <w:r>
        <w:rPr>
          <w:rtl/>
          <w:cs/>
        </w:rPr>
        <w:t>)  بەڵێ، زۆر شوێنی مێژوویی هەیە</w:t>
      </w:r>
    </w:p>
    <w:p w14:paraId="0FABB79C" w14:textId="77777777" w:rsidR="000163E0" w:rsidRDefault="00000000" w:rsidP="006B12F9">
      <w:pPr>
        <w:spacing w:after="160"/>
        <w:jc w:val="right"/>
      </w:pPr>
      <w:r>
        <w:t>[pause]</w:t>
      </w:r>
    </w:p>
    <w:p w14:paraId="49AF9956" w14:textId="77777777" w:rsidR="000163E0" w:rsidRDefault="00000000" w:rsidP="006B12F9">
      <w:pPr>
        <w:bidi/>
        <w:spacing w:after="160"/>
      </w:pPr>
      <w:r>
        <w:rPr>
          <w:b/>
        </w:rPr>
        <w:t>Woman</w:t>
      </w:r>
      <w:r>
        <w:rPr>
          <w:rtl/>
          <w:cs/>
        </w:rPr>
        <w:t>)  هەیە</w:t>
      </w:r>
    </w:p>
    <w:p w14:paraId="709A64E3" w14:textId="77777777" w:rsidR="000163E0" w:rsidRDefault="00000000" w:rsidP="006B12F9">
      <w:pPr>
        <w:spacing w:after="160"/>
        <w:jc w:val="right"/>
      </w:pPr>
      <w:r>
        <w:t>[pause]</w:t>
      </w:r>
    </w:p>
    <w:p w14:paraId="6E1D40D6" w14:textId="77777777" w:rsidR="000163E0" w:rsidRDefault="00000000" w:rsidP="006B12F9">
      <w:pPr>
        <w:bidi/>
        <w:spacing w:after="160"/>
      </w:pPr>
      <w:r>
        <w:rPr>
          <w:b/>
        </w:rPr>
        <w:t>Woman</w:t>
      </w:r>
      <w:r>
        <w:rPr>
          <w:rtl/>
          <w:cs/>
        </w:rPr>
        <w:t>)  هەیە</w:t>
      </w:r>
    </w:p>
    <w:p w14:paraId="734D52FE" w14:textId="77777777" w:rsidR="000163E0" w:rsidRDefault="00000000" w:rsidP="006B12F9">
      <w:pPr>
        <w:spacing w:after="160"/>
        <w:jc w:val="right"/>
      </w:pPr>
      <w:r>
        <w:t>[pause]</w:t>
      </w:r>
    </w:p>
    <w:p w14:paraId="7875C0D9" w14:textId="77777777" w:rsidR="000163E0" w:rsidRDefault="00000000" w:rsidP="006B12F9">
      <w:pPr>
        <w:bidi/>
        <w:spacing w:after="160"/>
      </w:pPr>
      <w:r>
        <w:rPr>
          <w:b/>
        </w:rPr>
        <w:t>Woman</w:t>
      </w:r>
      <w:r>
        <w:rPr>
          <w:rtl/>
          <w:cs/>
        </w:rPr>
        <w:t>)  مێژوویی هەیە</w:t>
      </w:r>
    </w:p>
    <w:p w14:paraId="5874384C" w14:textId="77777777" w:rsidR="000163E0" w:rsidRDefault="00000000" w:rsidP="006B12F9">
      <w:pPr>
        <w:spacing w:after="160"/>
        <w:jc w:val="right"/>
      </w:pPr>
      <w:r>
        <w:t>[pause]</w:t>
      </w:r>
    </w:p>
    <w:p w14:paraId="7DA09200" w14:textId="77777777" w:rsidR="000163E0" w:rsidRDefault="00000000" w:rsidP="006B12F9">
      <w:pPr>
        <w:bidi/>
        <w:spacing w:after="160"/>
      </w:pPr>
      <w:r>
        <w:rPr>
          <w:b/>
        </w:rPr>
        <w:t>Woman</w:t>
      </w:r>
      <w:r>
        <w:rPr>
          <w:rtl/>
          <w:cs/>
        </w:rPr>
        <w:t>)  مێژوویی هەیە</w:t>
      </w:r>
    </w:p>
    <w:p w14:paraId="140DF467" w14:textId="77777777" w:rsidR="000163E0" w:rsidRDefault="00000000" w:rsidP="006B12F9">
      <w:pPr>
        <w:spacing w:after="160"/>
        <w:jc w:val="right"/>
      </w:pPr>
      <w:r>
        <w:t>[pause]</w:t>
      </w:r>
    </w:p>
    <w:p w14:paraId="7665C431" w14:textId="77777777" w:rsidR="000163E0" w:rsidRDefault="00000000" w:rsidP="006B12F9">
      <w:pPr>
        <w:bidi/>
        <w:spacing w:after="160"/>
      </w:pPr>
      <w:r>
        <w:rPr>
          <w:b/>
        </w:rPr>
        <w:t>Woman</w:t>
      </w:r>
      <w:r>
        <w:rPr>
          <w:rtl/>
          <w:cs/>
        </w:rPr>
        <w:t>)  شوێنی مێژوویی هەیە</w:t>
      </w:r>
    </w:p>
    <w:p w14:paraId="39249585" w14:textId="77777777" w:rsidR="000163E0" w:rsidRDefault="00000000" w:rsidP="006B12F9">
      <w:pPr>
        <w:spacing w:after="160"/>
        <w:jc w:val="right"/>
      </w:pPr>
      <w:r>
        <w:t>[pause]</w:t>
      </w:r>
    </w:p>
    <w:p w14:paraId="4B88E3C3" w14:textId="77777777" w:rsidR="000163E0" w:rsidRDefault="00000000" w:rsidP="006B12F9">
      <w:pPr>
        <w:bidi/>
        <w:spacing w:after="160"/>
      </w:pPr>
      <w:r>
        <w:rPr>
          <w:b/>
        </w:rPr>
        <w:t>Woman</w:t>
      </w:r>
      <w:r>
        <w:rPr>
          <w:rtl/>
          <w:cs/>
        </w:rPr>
        <w:t>)  شوێنی مێژوویی هەیە</w:t>
      </w:r>
    </w:p>
    <w:p w14:paraId="5D967E83" w14:textId="77777777" w:rsidR="000163E0" w:rsidRDefault="00000000" w:rsidP="006B12F9">
      <w:pPr>
        <w:spacing w:after="160"/>
        <w:jc w:val="right"/>
      </w:pPr>
      <w:r>
        <w:t>[pause]</w:t>
      </w:r>
    </w:p>
    <w:p w14:paraId="71805D26" w14:textId="77777777" w:rsidR="000163E0" w:rsidRDefault="00000000" w:rsidP="006B12F9">
      <w:pPr>
        <w:bidi/>
        <w:spacing w:after="160"/>
      </w:pPr>
      <w:r>
        <w:rPr>
          <w:b/>
        </w:rPr>
        <w:t>Woman</w:t>
      </w:r>
      <w:r>
        <w:rPr>
          <w:rtl/>
          <w:cs/>
        </w:rPr>
        <w:t>)  زۆر شوێنی مێژوویی هەیە</w:t>
      </w:r>
    </w:p>
    <w:p w14:paraId="64827AC8" w14:textId="77777777" w:rsidR="000163E0" w:rsidRDefault="00000000" w:rsidP="006B12F9">
      <w:pPr>
        <w:spacing w:after="160"/>
        <w:jc w:val="right"/>
      </w:pPr>
      <w:r>
        <w:t>[pause]</w:t>
      </w:r>
    </w:p>
    <w:p w14:paraId="7CAD2DC8" w14:textId="77777777" w:rsidR="000163E0" w:rsidRDefault="00000000" w:rsidP="006B12F9">
      <w:pPr>
        <w:bidi/>
        <w:spacing w:after="160"/>
      </w:pPr>
      <w:r>
        <w:rPr>
          <w:b/>
        </w:rPr>
        <w:t>Woman</w:t>
      </w:r>
      <w:r>
        <w:rPr>
          <w:rtl/>
          <w:cs/>
        </w:rPr>
        <w:t>)  زۆر شوێنی مێژوویی هەیە</w:t>
      </w:r>
    </w:p>
    <w:p w14:paraId="1AC25DC6" w14:textId="77777777" w:rsidR="000163E0" w:rsidRDefault="00000000" w:rsidP="006B12F9">
      <w:pPr>
        <w:spacing w:after="160"/>
        <w:jc w:val="right"/>
      </w:pPr>
      <w:r>
        <w:t>[pause]</w:t>
      </w:r>
    </w:p>
    <w:p w14:paraId="2D94422F" w14:textId="77777777" w:rsidR="000163E0" w:rsidRDefault="00000000" w:rsidP="006B12F9">
      <w:pPr>
        <w:bidi/>
        <w:spacing w:after="160"/>
      </w:pPr>
      <w:r>
        <w:rPr>
          <w:b/>
        </w:rPr>
        <w:t>Woman</w:t>
      </w:r>
      <w:r>
        <w:rPr>
          <w:rtl/>
          <w:cs/>
        </w:rPr>
        <w:t>)  بەڵێ، زۆر شوێنی مێژوویی هەیە</w:t>
      </w:r>
    </w:p>
    <w:p w14:paraId="2BBBC2F7" w14:textId="77777777" w:rsidR="000163E0" w:rsidRDefault="00000000" w:rsidP="006B12F9">
      <w:pPr>
        <w:spacing w:after="160"/>
        <w:jc w:val="right"/>
      </w:pPr>
      <w:r>
        <w:t>[pause]</w:t>
      </w:r>
    </w:p>
    <w:p w14:paraId="15E70B63" w14:textId="77777777" w:rsidR="000163E0" w:rsidRDefault="00000000" w:rsidP="006B12F9">
      <w:pPr>
        <w:spacing w:after="160"/>
      </w:pPr>
      <w:r>
        <w:rPr>
          <w:b/>
        </w:rPr>
        <w:t>Narrator)</w:t>
      </w:r>
      <w:r>
        <w:rPr>
          <w:cs/>
        </w:rPr>
        <w:t xml:space="preserve"> Now let's learn how to </w:t>
      </w:r>
      <w:proofErr w:type="gramStart"/>
      <w:r>
        <w:rPr>
          <w:cs/>
        </w:rPr>
        <w:t>ask</w:t>
      </w:r>
      <w:proofErr w:type="gramEnd"/>
      <w:r>
        <w:rPr>
          <w:cs/>
        </w:rPr>
        <w:t xml:space="preserve"> "Is there a museum here?" in Kurdish Sorani. Listen and repeat after the man:</w:t>
      </w:r>
    </w:p>
    <w:p w14:paraId="5BAC8A8A" w14:textId="77777777" w:rsidR="000163E0" w:rsidRDefault="00000000" w:rsidP="006B12F9">
      <w:pPr>
        <w:bidi/>
        <w:spacing w:after="160"/>
      </w:pPr>
      <w:r>
        <w:rPr>
          <w:b/>
        </w:rPr>
        <w:t>Man</w:t>
      </w:r>
      <w:r>
        <w:rPr>
          <w:rtl/>
          <w:cs/>
        </w:rPr>
        <w:t>)  لێرە مۆزەخانە هەیە؟</w:t>
      </w:r>
    </w:p>
    <w:p w14:paraId="054BA51B" w14:textId="77777777" w:rsidR="000163E0" w:rsidRDefault="00000000" w:rsidP="006B12F9">
      <w:pPr>
        <w:spacing w:after="160"/>
        <w:jc w:val="right"/>
      </w:pPr>
      <w:r>
        <w:lastRenderedPageBreak/>
        <w:t>[pause]</w:t>
      </w:r>
    </w:p>
    <w:p w14:paraId="4209AF89" w14:textId="77777777" w:rsidR="000163E0" w:rsidRDefault="00000000" w:rsidP="006B12F9">
      <w:pPr>
        <w:bidi/>
        <w:spacing w:after="160"/>
      </w:pPr>
      <w:r>
        <w:rPr>
          <w:b/>
        </w:rPr>
        <w:t>Man</w:t>
      </w:r>
      <w:r>
        <w:rPr>
          <w:rtl/>
          <w:cs/>
        </w:rPr>
        <w:t>)  هەیە</w:t>
      </w:r>
    </w:p>
    <w:p w14:paraId="089FF37D" w14:textId="77777777" w:rsidR="000163E0" w:rsidRDefault="00000000" w:rsidP="006B12F9">
      <w:pPr>
        <w:spacing w:after="160"/>
        <w:jc w:val="right"/>
      </w:pPr>
      <w:r>
        <w:t>[pause]</w:t>
      </w:r>
    </w:p>
    <w:p w14:paraId="7B4CB848" w14:textId="77777777" w:rsidR="000163E0" w:rsidRDefault="00000000" w:rsidP="006B12F9">
      <w:pPr>
        <w:bidi/>
        <w:spacing w:after="160"/>
      </w:pPr>
      <w:r>
        <w:rPr>
          <w:b/>
        </w:rPr>
        <w:t>Man</w:t>
      </w:r>
      <w:r>
        <w:rPr>
          <w:rtl/>
          <w:cs/>
        </w:rPr>
        <w:t>)  هەیە</w:t>
      </w:r>
    </w:p>
    <w:p w14:paraId="494692FF" w14:textId="77777777" w:rsidR="000163E0" w:rsidRDefault="00000000" w:rsidP="006B12F9">
      <w:pPr>
        <w:spacing w:after="160"/>
        <w:jc w:val="right"/>
      </w:pPr>
      <w:r>
        <w:t>[pause]</w:t>
      </w:r>
    </w:p>
    <w:p w14:paraId="33822FC2" w14:textId="77777777" w:rsidR="000163E0" w:rsidRDefault="00000000" w:rsidP="006B12F9">
      <w:pPr>
        <w:bidi/>
        <w:spacing w:after="160"/>
      </w:pPr>
      <w:r>
        <w:rPr>
          <w:b/>
        </w:rPr>
        <w:t>Man</w:t>
      </w:r>
      <w:r>
        <w:rPr>
          <w:rtl/>
          <w:cs/>
        </w:rPr>
        <w:t>)  مۆزەخانە هەیە</w:t>
      </w:r>
    </w:p>
    <w:p w14:paraId="246EE744" w14:textId="77777777" w:rsidR="000163E0" w:rsidRDefault="00000000" w:rsidP="006B12F9">
      <w:pPr>
        <w:spacing w:after="160"/>
        <w:jc w:val="right"/>
      </w:pPr>
      <w:r>
        <w:t>[pause]</w:t>
      </w:r>
    </w:p>
    <w:p w14:paraId="4DAAE19C" w14:textId="77777777" w:rsidR="000163E0" w:rsidRDefault="00000000" w:rsidP="006B12F9">
      <w:pPr>
        <w:bidi/>
        <w:spacing w:after="160"/>
      </w:pPr>
      <w:r>
        <w:rPr>
          <w:b/>
        </w:rPr>
        <w:t>Man</w:t>
      </w:r>
      <w:r>
        <w:rPr>
          <w:rtl/>
          <w:cs/>
        </w:rPr>
        <w:t>)  مۆزەخانە هەیە</w:t>
      </w:r>
    </w:p>
    <w:p w14:paraId="2F9E0992" w14:textId="77777777" w:rsidR="000163E0" w:rsidRDefault="00000000" w:rsidP="006B12F9">
      <w:pPr>
        <w:spacing w:after="160"/>
        <w:jc w:val="right"/>
      </w:pPr>
      <w:r>
        <w:t>[pause]</w:t>
      </w:r>
    </w:p>
    <w:p w14:paraId="5CE1EF18" w14:textId="77777777" w:rsidR="000163E0" w:rsidRDefault="00000000" w:rsidP="006B12F9">
      <w:pPr>
        <w:bidi/>
        <w:spacing w:after="160"/>
      </w:pPr>
      <w:r>
        <w:rPr>
          <w:b/>
        </w:rPr>
        <w:t>Man</w:t>
      </w:r>
      <w:r>
        <w:rPr>
          <w:rtl/>
          <w:cs/>
        </w:rPr>
        <w:t>)  لێرە مۆزەخانە هەیە</w:t>
      </w:r>
    </w:p>
    <w:p w14:paraId="629E4961" w14:textId="77777777" w:rsidR="000163E0" w:rsidRDefault="00000000" w:rsidP="006B12F9">
      <w:pPr>
        <w:spacing w:after="160"/>
        <w:jc w:val="right"/>
      </w:pPr>
      <w:r>
        <w:t>[pause]</w:t>
      </w:r>
    </w:p>
    <w:p w14:paraId="6D71EA06" w14:textId="77777777" w:rsidR="000163E0" w:rsidRDefault="00000000" w:rsidP="006B12F9">
      <w:pPr>
        <w:bidi/>
        <w:spacing w:after="160"/>
      </w:pPr>
      <w:r>
        <w:rPr>
          <w:b/>
        </w:rPr>
        <w:t>Man</w:t>
      </w:r>
      <w:r>
        <w:rPr>
          <w:rtl/>
          <w:cs/>
        </w:rPr>
        <w:t>)  لێرە مۆزەخانە هەیە</w:t>
      </w:r>
    </w:p>
    <w:p w14:paraId="1AAD49BD" w14:textId="3CF7863B" w:rsidR="000163E0" w:rsidRDefault="00000000" w:rsidP="006B12F9">
      <w:pPr>
        <w:spacing w:after="160"/>
        <w:jc w:val="right"/>
      </w:pPr>
      <w:r>
        <w:t>[pause]</w:t>
      </w:r>
    </w:p>
    <w:p w14:paraId="04F28944" w14:textId="77777777" w:rsidR="000163E0" w:rsidRDefault="00000000" w:rsidP="006B12F9">
      <w:pPr>
        <w:spacing w:after="160"/>
      </w:pPr>
      <w:r>
        <w:rPr>
          <w:b/>
        </w:rPr>
        <w:t>Narrator)</w:t>
      </w:r>
      <w:r>
        <w:rPr>
          <w:cs/>
        </w:rPr>
        <w:t xml:space="preserve"> Now let's learn how to say "Yes, there is a museum" in Kurdish Sorani. Listen and repeat after the woman:</w:t>
      </w:r>
    </w:p>
    <w:p w14:paraId="6788B29E" w14:textId="77777777" w:rsidR="000163E0" w:rsidRDefault="00000000" w:rsidP="006B12F9">
      <w:pPr>
        <w:bidi/>
        <w:spacing w:after="160"/>
      </w:pPr>
      <w:r>
        <w:rPr>
          <w:b/>
        </w:rPr>
        <w:t>Woman</w:t>
      </w:r>
      <w:r>
        <w:rPr>
          <w:rtl/>
          <w:cs/>
        </w:rPr>
        <w:t>)  بەڵێ، مۆزەخانە هەیە</w:t>
      </w:r>
    </w:p>
    <w:p w14:paraId="02394B18" w14:textId="77777777" w:rsidR="000163E0" w:rsidRDefault="00000000" w:rsidP="006B12F9">
      <w:pPr>
        <w:spacing w:after="160"/>
        <w:jc w:val="right"/>
      </w:pPr>
      <w:r>
        <w:t>[pause]</w:t>
      </w:r>
    </w:p>
    <w:p w14:paraId="6B027636" w14:textId="77777777" w:rsidR="000163E0" w:rsidRDefault="00000000" w:rsidP="006B12F9">
      <w:pPr>
        <w:bidi/>
        <w:spacing w:after="160"/>
      </w:pPr>
      <w:r>
        <w:rPr>
          <w:b/>
        </w:rPr>
        <w:t>Woman</w:t>
      </w:r>
      <w:r>
        <w:rPr>
          <w:rtl/>
          <w:cs/>
        </w:rPr>
        <w:t>)  هەیە</w:t>
      </w:r>
    </w:p>
    <w:p w14:paraId="587DF30C" w14:textId="77777777" w:rsidR="000163E0" w:rsidRDefault="00000000" w:rsidP="006B12F9">
      <w:pPr>
        <w:spacing w:after="160"/>
        <w:jc w:val="right"/>
      </w:pPr>
      <w:r>
        <w:t>[pause]</w:t>
      </w:r>
    </w:p>
    <w:p w14:paraId="72E206D2" w14:textId="77777777" w:rsidR="000163E0" w:rsidRDefault="00000000" w:rsidP="006B12F9">
      <w:pPr>
        <w:bidi/>
        <w:spacing w:after="160"/>
      </w:pPr>
      <w:r>
        <w:rPr>
          <w:b/>
        </w:rPr>
        <w:t>Woman</w:t>
      </w:r>
      <w:r>
        <w:rPr>
          <w:rtl/>
          <w:cs/>
        </w:rPr>
        <w:t>)  هەیە</w:t>
      </w:r>
    </w:p>
    <w:p w14:paraId="642CA2F8" w14:textId="77777777" w:rsidR="000163E0" w:rsidRDefault="00000000" w:rsidP="006B12F9">
      <w:pPr>
        <w:spacing w:after="160"/>
        <w:jc w:val="right"/>
      </w:pPr>
      <w:r>
        <w:t>[pause]</w:t>
      </w:r>
    </w:p>
    <w:p w14:paraId="1F74E787" w14:textId="77777777" w:rsidR="000163E0" w:rsidRDefault="00000000" w:rsidP="006B12F9">
      <w:pPr>
        <w:bidi/>
        <w:spacing w:after="160"/>
      </w:pPr>
      <w:r>
        <w:rPr>
          <w:b/>
        </w:rPr>
        <w:t>Woman</w:t>
      </w:r>
      <w:r>
        <w:rPr>
          <w:rtl/>
          <w:cs/>
        </w:rPr>
        <w:t>)  مۆزەخانە هەیە</w:t>
      </w:r>
    </w:p>
    <w:p w14:paraId="62E2DAF1" w14:textId="77777777" w:rsidR="000163E0" w:rsidRDefault="00000000" w:rsidP="006B12F9">
      <w:pPr>
        <w:spacing w:after="160"/>
        <w:jc w:val="right"/>
      </w:pPr>
      <w:r>
        <w:t>[pause]</w:t>
      </w:r>
    </w:p>
    <w:p w14:paraId="33F63288" w14:textId="77777777" w:rsidR="000163E0" w:rsidRDefault="00000000" w:rsidP="006B12F9">
      <w:pPr>
        <w:bidi/>
        <w:spacing w:after="160"/>
      </w:pPr>
      <w:r>
        <w:rPr>
          <w:b/>
        </w:rPr>
        <w:t>Woman</w:t>
      </w:r>
      <w:r>
        <w:rPr>
          <w:rtl/>
          <w:cs/>
        </w:rPr>
        <w:t>)  مۆزەخانە هەیە</w:t>
      </w:r>
    </w:p>
    <w:p w14:paraId="06FD633A" w14:textId="77777777" w:rsidR="000163E0" w:rsidRDefault="00000000" w:rsidP="006B12F9">
      <w:pPr>
        <w:spacing w:after="160"/>
        <w:jc w:val="right"/>
      </w:pPr>
      <w:r>
        <w:t>[pause]</w:t>
      </w:r>
    </w:p>
    <w:p w14:paraId="41D4570D" w14:textId="77777777" w:rsidR="000163E0" w:rsidRDefault="00000000" w:rsidP="006B12F9">
      <w:pPr>
        <w:bidi/>
        <w:spacing w:after="160"/>
      </w:pPr>
      <w:r>
        <w:rPr>
          <w:b/>
        </w:rPr>
        <w:t>Woman</w:t>
      </w:r>
      <w:r>
        <w:rPr>
          <w:rtl/>
          <w:cs/>
        </w:rPr>
        <w:t>)  بەڵێ، مۆزەخانە هەیە</w:t>
      </w:r>
    </w:p>
    <w:p w14:paraId="0A1C634B" w14:textId="77777777" w:rsidR="000163E0" w:rsidRDefault="00000000" w:rsidP="006B12F9">
      <w:pPr>
        <w:spacing w:after="160"/>
        <w:jc w:val="right"/>
      </w:pPr>
      <w:r>
        <w:t>[pause]</w:t>
      </w:r>
    </w:p>
    <w:p w14:paraId="7E19F85A" w14:textId="77777777" w:rsidR="000163E0" w:rsidRDefault="00000000" w:rsidP="006B12F9">
      <w:pPr>
        <w:bidi/>
        <w:spacing w:after="160"/>
      </w:pPr>
      <w:r>
        <w:rPr>
          <w:b/>
        </w:rPr>
        <w:t>Woman</w:t>
      </w:r>
      <w:r>
        <w:rPr>
          <w:rtl/>
          <w:cs/>
        </w:rPr>
        <w:t>)  بەڵێ، مۆزەخانە هەیە</w:t>
      </w:r>
    </w:p>
    <w:p w14:paraId="4559992B" w14:textId="77777777" w:rsidR="000163E0" w:rsidRDefault="00000000" w:rsidP="006B12F9">
      <w:pPr>
        <w:spacing w:after="160"/>
        <w:jc w:val="right"/>
      </w:pPr>
      <w:r>
        <w:t>[pause]</w:t>
      </w:r>
    </w:p>
    <w:p w14:paraId="0F5FD73B" w14:textId="77777777" w:rsidR="000163E0" w:rsidRDefault="00000000" w:rsidP="006B12F9">
      <w:pPr>
        <w:spacing w:after="160"/>
      </w:pPr>
      <w:r>
        <w:rPr>
          <w:b/>
        </w:rPr>
        <w:lastRenderedPageBreak/>
        <w:t>Narrator)</w:t>
      </w:r>
      <w:r>
        <w:rPr>
          <w:cs/>
        </w:rPr>
        <w:t xml:space="preserve"> Now let's learn how to </w:t>
      </w:r>
      <w:proofErr w:type="gramStart"/>
      <w:r>
        <w:rPr>
          <w:cs/>
        </w:rPr>
        <w:t>ask</w:t>
      </w:r>
      <w:proofErr w:type="gramEnd"/>
      <w:r>
        <w:rPr>
          <w:cs/>
        </w:rPr>
        <w:t xml:space="preserve"> "Is there a castle here?" in Kurdish Sorani. Listen and repeat after the man:</w:t>
      </w:r>
    </w:p>
    <w:p w14:paraId="6AD0AFA6" w14:textId="77777777" w:rsidR="000163E0" w:rsidRDefault="00000000" w:rsidP="006B12F9">
      <w:pPr>
        <w:bidi/>
        <w:spacing w:after="160"/>
      </w:pPr>
      <w:r>
        <w:rPr>
          <w:b/>
        </w:rPr>
        <w:t>Man</w:t>
      </w:r>
      <w:r>
        <w:rPr>
          <w:rtl/>
          <w:cs/>
        </w:rPr>
        <w:t>)  لێرە قەڵا هەیە؟</w:t>
      </w:r>
    </w:p>
    <w:p w14:paraId="62EF5C81" w14:textId="77777777" w:rsidR="000163E0" w:rsidRDefault="00000000" w:rsidP="006B12F9">
      <w:pPr>
        <w:spacing w:after="160"/>
        <w:jc w:val="right"/>
      </w:pPr>
      <w:r>
        <w:t>[pause]</w:t>
      </w:r>
    </w:p>
    <w:p w14:paraId="13BC9B9B" w14:textId="77777777" w:rsidR="000163E0" w:rsidRDefault="00000000" w:rsidP="006B12F9">
      <w:pPr>
        <w:bidi/>
        <w:spacing w:after="160"/>
      </w:pPr>
      <w:r>
        <w:rPr>
          <w:b/>
        </w:rPr>
        <w:t>Man</w:t>
      </w:r>
      <w:r>
        <w:rPr>
          <w:rtl/>
          <w:cs/>
        </w:rPr>
        <w:t>)  هەیە</w:t>
      </w:r>
    </w:p>
    <w:p w14:paraId="45AA3B83" w14:textId="77777777" w:rsidR="000163E0" w:rsidRDefault="00000000" w:rsidP="006B12F9">
      <w:pPr>
        <w:spacing w:after="160"/>
        <w:jc w:val="right"/>
      </w:pPr>
      <w:r>
        <w:t>[pause]</w:t>
      </w:r>
    </w:p>
    <w:p w14:paraId="2EB9DEE4" w14:textId="77777777" w:rsidR="000163E0" w:rsidRDefault="00000000" w:rsidP="006B12F9">
      <w:pPr>
        <w:bidi/>
        <w:spacing w:after="160"/>
      </w:pPr>
      <w:r>
        <w:rPr>
          <w:b/>
        </w:rPr>
        <w:t>Man</w:t>
      </w:r>
      <w:r>
        <w:rPr>
          <w:rtl/>
          <w:cs/>
        </w:rPr>
        <w:t>)  هەیە</w:t>
      </w:r>
    </w:p>
    <w:p w14:paraId="2BA8A38D" w14:textId="77777777" w:rsidR="000163E0" w:rsidRDefault="00000000" w:rsidP="006B12F9">
      <w:pPr>
        <w:spacing w:after="160"/>
        <w:jc w:val="right"/>
      </w:pPr>
      <w:r>
        <w:t>[pause]</w:t>
      </w:r>
    </w:p>
    <w:p w14:paraId="7F972013" w14:textId="77777777" w:rsidR="000163E0" w:rsidRDefault="00000000" w:rsidP="006B12F9">
      <w:pPr>
        <w:bidi/>
        <w:spacing w:after="160"/>
      </w:pPr>
      <w:r>
        <w:rPr>
          <w:b/>
        </w:rPr>
        <w:t>Man</w:t>
      </w:r>
      <w:r>
        <w:rPr>
          <w:rtl/>
          <w:cs/>
        </w:rPr>
        <w:t>)  قەڵا هەیە</w:t>
      </w:r>
    </w:p>
    <w:p w14:paraId="63B68085" w14:textId="77777777" w:rsidR="000163E0" w:rsidRDefault="00000000" w:rsidP="006B12F9">
      <w:pPr>
        <w:spacing w:after="160"/>
        <w:jc w:val="right"/>
      </w:pPr>
      <w:r>
        <w:t>[pause]</w:t>
      </w:r>
    </w:p>
    <w:p w14:paraId="6B6D65D3" w14:textId="77777777" w:rsidR="000163E0" w:rsidRDefault="00000000" w:rsidP="006B12F9">
      <w:pPr>
        <w:bidi/>
        <w:spacing w:after="160"/>
      </w:pPr>
      <w:r>
        <w:rPr>
          <w:b/>
        </w:rPr>
        <w:t>Man</w:t>
      </w:r>
      <w:r>
        <w:rPr>
          <w:rtl/>
          <w:cs/>
        </w:rPr>
        <w:t>)  قەڵا هەیە</w:t>
      </w:r>
    </w:p>
    <w:p w14:paraId="5EE844FD" w14:textId="77777777" w:rsidR="000163E0" w:rsidRDefault="00000000" w:rsidP="006B12F9">
      <w:pPr>
        <w:spacing w:after="160"/>
        <w:jc w:val="right"/>
      </w:pPr>
      <w:r>
        <w:t>[pause]</w:t>
      </w:r>
    </w:p>
    <w:p w14:paraId="0FAB8923" w14:textId="77777777" w:rsidR="000163E0" w:rsidRDefault="00000000" w:rsidP="006B12F9">
      <w:pPr>
        <w:bidi/>
        <w:spacing w:after="160"/>
      </w:pPr>
      <w:r>
        <w:rPr>
          <w:b/>
        </w:rPr>
        <w:t>Man</w:t>
      </w:r>
      <w:r>
        <w:rPr>
          <w:rtl/>
          <w:cs/>
        </w:rPr>
        <w:t>)  لێرە قەڵا هەیە</w:t>
      </w:r>
    </w:p>
    <w:p w14:paraId="42B8B46B" w14:textId="77777777" w:rsidR="000163E0" w:rsidRDefault="00000000" w:rsidP="006B12F9">
      <w:pPr>
        <w:spacing w:after="160"/>
        <w:jc w:val="right"/>
      </w:pPr>
      <w:r>
        <w:t>[pause]</w:t>
      </w:r>
    </w:p>
    <w:p w14:paraId="42EE4942" w14:textId="77777777" w:rsidR="000163E0" w:rsidRDefault="00000000" w:rsidP="006B12F9">
      <w:pPr>
        <w:bidi/>
        <w:spacing w:after="160"/>
      </w:pPr>
      <w:r>
        <w:rPr>
          <w:b/>
        </w:rPr>
        <w:t>Man</w:t>
      </w:r>
      <w:r>
        <w:rPr>
          <w:rtl/>
          <w:cs/>
        </w:rPr>
        <w:t>)  لێرە قەڵا هەیە</w:t>
      </w:r>
    </w:p>
    <w:p w14:paraId="4A7D4164" w14:textId="77777777" w:rsidR="000163E0" w:rsidRDefault="00000000" w:rsidP="006B12F9">
      <w:pPr>
        <w:spacing w:after="160"/>
        <w:jc w:val="right"/>
      </w:pPr>
      <w:r>
        <w:t>[pause]</w:t>
      </w:r>
    </w:p>
    <w:p w14:paraId="0C37740D" w14:textId="77777777" w:rsidR="000163E0" w:rsidRDefault="00000000" w:rsidP="006B12F9">
      <w:pPr>
        <w:spacing w:after="160"/>
      </w:pPr>
      <w:proofErr w:type="gramStart"/>
      <w:r>
        <w:rPr>
          <w:b/>
        </w:rPr>
        <w:t>Narrator)</w:t>
      </w:r>
      <w:r>
        <w:rPr>
          <w:cs/>
        </w:rPr>
        <w:t xml:space="preserve"> Let's</w:t>
      </w:r>
      <w:proofErr w:type="gramEnd"/>
      <w:r>
        <w:rPr>
          <w:cs/>
        </w:rPr>
        <w:t xml:space="preserve"> understand how to form questions about existence in Kurdish Sorani. To ask if something exists or is available, we use the structure:</w:t>
      </w:r>
    </w:p>
    <w:p w14:paraId="466BDDD4" w14:textId="7C4BCB6E" w:rsidR="000163E0" w:rsidRDefault="00000000" w:rsidP="006B12F9">
      <w:pPr>
        <w:spacing w:after="160"/>
      </w:pPr>
      <w:r>
        <w:t xml:space="preserve">[Location] </w:t>
      </w:r>
      <w:r w:rsidR="00924B63">
        <w:t>plus</w:t>
      </w:r>
      <w:r>
        <w:t xml:space="preserve"> [Object] </w:t>
      </w:r>
      <w:r w:rsidR="00924B63">
        <w:t>plus</w:t>
      </w:r>
      <w:r>
        <w:t xml:space="preserve"> </w:t>
      </w:r>
      <w:proofErr w:type="spellStart"/>
      <w:r>
        <w:t>هەیە</w:t>
      </w:r>
      <w:proofErr w:type="spellEnd"/>
      <w:r>
        <w:t>؟</w:t>
      </w:r>
    </w:p>
    <w:p w14:paraId="3329F651" w14:textId="77777777" w:rsidR="000163E0" w:rsidRDefault="00000000" w:rsidP="006B12F9">
      <w:pPr>
        <w:spacing w:after="160"/>
      </w:pPr>
      <w:r>
        <w:t>For example:</w:t>
      </w:r>
    </w:p>
    <w:p w14:paraId="6BDB5545" w14:textId="77777777" w:rsidR="000163E0" w:rsidRDefault="00000000" w:rsidP="006B12F9">
      <w:pPr>
        <w:spacing w:after="160"/>
      </w:pPr>
      <w:r>
        <w:t>- "لێرە مۆزەخانە هەیە؟" means "Is there a museum here?"</w:t>
      </w:r>
    </w:p>
    <w:p w14:paraId="58631BB8" w14:textId="77777777" w:rsidR="000163E0" w:rsidRDefault="00000000" w:rsidP="006B12F9">
      <w:pPr>
        <w:spacing w:after="160"/>
      </w:pPr>
      <w:r>
        <w:t>- "لێرە قەڵا هەیە؟" means "Is there a castle here?"</w:t>
      </w:r>
    </w:p>
    <w:p w14:paraId="6D2B5229" w14:textId="77777777" w:rsidR="000163E0" w:rsidRDefault="00000000" w:rsidP="006B12F9">
      <w:pPr>
        <w:spacing w:after="160"/>
      </w:pPr>
      <w:r>
        <w:t>Notice that in Kurdish Sorani, we don't change the word order to form a question like in English. Instead, we simply add a questioning intonation to the statement.</w:t>
      </w:r>
    </w:p>
    <w:p w14:paraId="31FBD373" w14:textId="77777777" w:rsidR="000163E0" w:rsidRDefault="00000000" w:rsidP="006B12F9">
      <w:pPr>
        <w:spacing w:after="160"/>
      </w:pPr>
      <w:r>
        <w:rPr>
          <w:b/>
        </w:rPr>
        <w:t>Narrator)</w:t>
      </w:r>
      <w:r>
        <w:rPr>
          <w:cs/>
        </w:rPr>
        <w:t xml:space="preserve"> What is the Kurdish Sorani word for "here"?</w:t>
      </w:r>
    </w:p>
    <w:p w14:paraId="24EBB3A0" w14:textId="77777777" w:rsidR="000163E0" w:rsidRDefault="00000000" w:rsidP="006B12F9">
      <w:pPr>
        <w:spacing w:after="160"/>
      </w:pPr>
      <w:r>
        <w:t>[pause]</w:t>
      </w:r>
    </w:p>
    <w:p w14:paraId="0156DA98" w14:textId="77777777" w:rsidR="000163E0" w:rsidRDefault="00000000" w:rsidP="006B12F9">
      <w:pPr>
        <w:bidi/>
        <w:spacing w:after="160"/>
      </w:pPr>
      <w:r>
        <w:rPr>
          <w:b/>
        </w:rPr>
        <w:t>Man</w:t>
      </w:r>
      <w:r>
        <w:rPr>
          <w:rtl/>
          <w:cs/>
        </w:rPr>
        <w:t>)  لێرە</w:t>
      </w:r>
    </w:p>
    <w:p w14:paraId="7C0CA80C" w14:textId="77777777" w:rsidR="000163E0" w:rsidRDefault="00000000" w:rsidP="006B12F9">
      <w:pPr>
        <w:spacing w:after="160"/>
      </w:pPr>
      <w:r>
        <w:rPr>
          <w:b/>
        </w:rPr>
        <w:t>Narrator)</w:t>
      </w:r>
      <w:r>
        <w:rPr>
          <w:cs/>
        </w:rPr>
        <w:t xml:space="preserve"> What is the Kurdish Sorani word for "historical"?</w:t>
      </w:r>
    </w:p>
    <w:p w14:paraId="0C97C25C" w14:textId="77777777" w:rsidR="000163E0" w:rsidRDefault="00000000" w:rsidP="006B12F9">
      <w:pPr>
        <w:spacing w:after="160"/>
      </w:pPr>
      <w:r>
        <w:t>[pause]</w:t>
      </w:r>
    </w:p>
    <w:p w14:paraId="3507F4F3" w14:textId="77777777" w:rsidR="000163E0" w:rsidRDefault="00000000" w:rsidP="006B12F9">
      <w:pPr>
        <w:bidi/>
        <w:spacing w:after="160"/>
      </w:pPr>
      <w:r>
        <w:rPr>
          <w:b/>
        </w:rPr>
        <w:t>Woman</w:t>
      </w:r>
      <w:r>
        <w:rPr>
          <w:rtl/>
          <w:cs/>
        </w:rPr>
        <w:t>)  مێژوویی</w:t>
      </w:r>
    </w:p>
    <w:p w14:paraId="0D4CEA98" w14:textId="77777777" w:rsidR="000163E0" w:rsidRDefault="00000000" w:rsidP="006B12F9">
      <w:pPr>
        <w:spacing w:after="160"/>
      </w:pPr>
      <w:r>
        <w:rPr>
          <w:b/>
        </w:rPr>
        <w:lastRenderedPageBreak/>
        <w:t>Narrator)</w:t>
      </w:r>
      <w:r>
        <w:rPr>
          <w:cs/>
        </w:rPr>
        <w:t xml:space="preserve"> What is the Kurdish Sorani word for "there is"?</w:t>
      </w:r>
    </w:p>
    <w:p w14:paraId="5AD0744D" w14:textId="77777777" w:rsidR="000163E0" w:rsidRDefault="00000000" w:rsidP="006B12F9">
      <w:pPr>
        <w:spacing w:after="160"/>
      </w:pPr>
      <w:r>
        <w:t>[pause]</w:t>
      </w:r>
    </w:p>
    <w:p w14:paraId="0A0A98D3" w14:textId="77777777" w:rsidR="000163E0" w:rsidRDefault="00000000" w:rsidP="006B12F9">
      <w:pPr>
        <w:bidi/>
        <w:spacing w:after="160"/>
      </w:pPr>
      <w:r>
        <w:rPr>
          <w:b/>
        </w:rPr>
        <w:t>Man</w:t>
      </w:r>
      <w:r>
        <w:rPr>
          <w:rtl/>
          <w:cs/>
        </w:rPr>
        <w:t>)  هەیە</w:t>
      </w:r>
    </w:p>
    <w:p w14:paraId="53958AE0" w14:textId="77777777" w:rsidR="000163E0" w:rsidRDefault="00000000" w:rsidP="006B12F9">
      <w:pPr>
        <w:spacing w:after="160"/>
      </w:pPr>
      <w:r>
        <w:rPr>
          <w:b/>
        </w:rPr>
        <w:t>Narrator)</w:t>
      </w:r>
      <w:r>
        <w:rPr>
          <w:cs/>
        </w:rPr>
        <w:t xml:space="preserve"> What is the Kurdish Sorani word for "there are" (plural)?</w:t>
      </w:r>
    </w:p>
    <w:p w14:paraId="2AFDA45E" w14:textId="77777777" w:rsidR="000163E0" w:rsidRDefault="00000000" w:rsidP="006B12F9">
      <w:pPr>
        <w:spacing w:after="160"/>
      </w:pPr>
      <w:r>
        <w:t>[pause]</w:t>
      </w:r>
    </w:p>
    <w:p w14:paraId="5F9780B0" w14:textId="77777777" w:rsidR="000163E0" w:rsidRDefault="00000000" w:rsidP="006B12F9">
      <w:pPr>
        <w:bidi/>
        <w:spacing w:after="160"/>
      </w:pPr>
      <w:r>
        <w:rPr>
          <w:b/>
        </w:rPr>
        <w:t>Woman</w:t>
      </w:r>
      <w:r>
        <w:rPr>
          <w:rtl/>
          <w:cs/>
        </w:rPr>
        <w:t>)  هەن</w:t>
      </w:r>
    </w:p>
    <w:p w14:paraId="5230D846" w14:textId="77777777" w:rsidR="000163E0" w:rsidRDefault="00000000" w:rsidP="006B12F9">
      <w:pPr>
        <w:spacing w:after="160"/>
      </w:pPr>
      <w:r>
        <w:rPr>
          <w:b/>
        </w:rPr>
        <w:t>Narrator)</w:t>
      </w:r>
      <w:r>
        <w:rPr>
          <w:cs/>
        </w:rPr>
        <w:t xml:space="preserve"> What is the Kurdish Sorani word for "yes"?</w:t>
      </w:r>
    </w:p>
    <w:p w14:paraId="36E5C454" w14:textId="77777777" w:rsidR="000163E0" w:rsidRDefault="00000000" w:rsidP="006B12F9">
      <w:pPr>
        <w:spacing w:after="160"/>
      </w:pPr>
      <w:r>
        <w:t>[pause]</w:t>
      </w:r>
    </w:p>
    <w:p w14:paraId="27A9AE9F" w14:textId="77777777" w:rsidR="000163E0" w:rsidRDefault="00000000" w:rsidP="006B12F9">
      <w:pPr>
        <w:bidi/>
        <w:spacing w:after="160"/>
      </w:pPr>
      <w:r>
        <w:rPr>
          <w:b/>
        </w:rPr>
        <w:t>Man</w:t>
      </w:r>
      <w:r>
        <w:rPr>
          <w:rtl/>
          <w:cs/>
        </w:rPr>
        <w:t>)  بەڵێ</w:t>
      </w:r>
    </w:p>
    <w:p w14:paraId="339CD704" w14:textId="77777777" w:rsidR="000163E0" w:rsidRDefault="00000000" w:rsidP="006B12F9">
      <w:pPr>
        <w:spacing w:after="160"/>
      </w:pPr>
      <w:r>
        <w:rPr>
          <w:b/>
        </w:rPr>
        <w:t>Narrator)</w:t>
      </w:r>
      <w:r>
        <w:rPr>
          <w:cs/>
        </w:rPr>
        <w:t xml:space="preserve"> What is the Kurdish Sorani word for "many" or "a lot"?</w:t>
      </w:r>
    </w:p>
    <w:p w14:paraId="22F17259" w14:textId="77777777" w:rsidR="000163E0" w:rsidRDefault="00000000" w:rsidP="006B12F9">
      <w:pPr>
        <w:spacing w:after="160"/>
      </w:pPr>
      <w:r>
        <w:t>[pause]</w:t>
      </w:r>
    </w:p>
    <w:p w14:paraId="23BC7529" w14:textId="77777777" w:rsidR="000163E0" w:rsidRDefault="00000000" w:rsidP="006B12F9">
      <w:pPr>
        <w:bidi/>
        <w:spacing w:after="160"/>
      </w:pPr>
      <w:r>
        <w:rPr>
          <w:b/>
        </w:rPr>
        <w:t>Woman</w:t>
      </w:r>
      <w:r>
        <w:rPr>
          <w:rtl/>
          <w:cs/>
        </w:rPr>
        <w:t>)  زۆر</w:t>
      </w:r>
    </w:p>
    <w:p w14:paraId="0FE75B8C" w14:textId="77777777" w:rsidR="000163E0" w:rsidRDefault="00000000" w:rsidP="006B12F9">
      <w:pPr>
        <w:spacing w:after="160"/>
      </w:pPr>
      <w:r>
        <w:rPr>
          <w:b/>
        </w:rPr>
        <w:t>Narrator)</w:t>
      </w:r>
      <w:r>
        <w:rPr>
          <w:cs/>
        </w:rPr>
        <w:t xml:space="preserve"> How would you ask "Are there historical sites here?" in Kurdish Sorani?</w:t>
      </w:r>
    </w:p>
    <w:p w14:paraId="39AFBF6F" w14:textId="77777777" w:rsidR="000163E0" w:rsidRDefault="00000000" w:rsidP="006B12F9">
      <w:pPr>
        <w:spacing w:after="160"/>
      </w:pPr>
      <w:r>
        <w:t>[pause]</w:t>
      </w:r>
    </w:p>
    <w:p w14:paraId="264FDA4B" w14:textId="77777777" w:rsidR="000163E0" w:rsidRDefault="00000000" w:rsidP="006B12F9">
      <w:pPr>
        <w:bidi/>
        <w:spacing w:after="160"/>
      </w:pPr>
      <w:r>
        <w:rPr>
          <w:b/>
        </w:rPr>
        <w:t>Man</w:t>
      </w:r>
      <w:r>
        <w:rPr>
          <w:rtl/>
          <w:cs/>
        </w:rPr>
        <w:t>)  لێرە شوێنی مێژوویی هەیە؟</w:t>
      </w:r>
    </w:p>
    <w:p w14:paraId="60764856" w14:textId="77777777" w:rsidR="000163E0" w:rsidRDefault="00000000" w:rsidP="006B12F9">
      <w:pPr>
        <w:spacing w:after="160"/>
      </w:pPr>
      <w:r>
        <w:rPr>
          <w:b/>
        </w:rPr>
        <w:t>Narrator)</w:t>
      </w:r>
      <w:r>
        <w:rPr>
          <w:cs/>
        </w:rPr>
        <w:t xml:space="preserve"> How would you say "Yes, there are many historical sites" in Kurdish Sorani?</w:t>
      </w:r>
    </w:p>
    <w:p w14:paraId="34C1E3F5" w14:textId="77777777" w:rsidR="000163E0" w:rsidRDefault="00000000" w:rsidP="006B12F9">
      <w:pPr>
        <w:spacing w:after="160"/>
      </w:pPr>
      <w:r>
        <w:t>[pause]</w:t>
      </w:r>
    </w:p>
    <w:p w14:paraId="0D530A3E" w14:textId="77777777" w:rsidR="000163E0" w:rsidRDefault="00000000" w:rsidP="006B12F9">
      <w:pPr>
        <w:bidi/>
        <w:spacing w:after="160"/>
      </w:pPr>
      <w:r>
        <w:rPr>
          <w:b/>
        </w:rPr>
        <w:t>Woman</w:t>
      </w:r>
      <w:r>
        <w:rPr>
          <w:rtl/>
          <w:cs/>
        </w:rPr>
        <w:t>)  بەڵێ، زۆر شوێنی مێژوویی هەیە</w:t>
      </w:r>
    </w:p>
    <w:p w14:paraId="45BCB701" w14:textId="77777777" w:rsidR="000163E0" w:rsidRDefault="00000000" w:rsidP="006B12F9">
      <w:pPr>
        <w:spacing w:after="160"/>
      </w:pPr>
      <w:r>
        <w:rPr>
          <w:b/>
        </w:rPr>
        <w:t>Narrator)</w:t>
      </w:r>
      <w:r>
        <w:rPr>
          <w:cs/>
        </w:rPr>
        <w:t xml:space="preserve"> How would you ask "Is there a museum here?" in Kurdish Sorani?</w:t>
      </w:r>
    </w:p>
    <w:p w14:paraId="73C569F7" w14:textId="77777777" w:rsidR="000163E0" w:rsidRDefault="00000000" w:rsidP="006B12F9">
      <w:pPr>
        <w:spacing w:after="160"/>
      </w:pPr>
      <w:r>
        <w:t>[pause]</w:t>
      </w:r>
    </w:p>
    <w:p w14:paraId="777F294E" w14:textId="77777777" w:rsidR="000163E0" w:rsidRDefault="00000000" w:rsidP="006B12F9">
      <w:pPr>
        <w:bidi/>
        <w:spacing w:after="160"/>
      </w:pPr>
      <w:r>
        <w:rPr>
          <w:b/>
        </w:rPr>
        <w:t>Man</w:t>
      </w:r>
      <w:r>
        <w:rPr>
          <w:rtl/>
          <w:cs/>
        </w:rPr>
        <w:t>)  لێرە مۆزەخانە هەیە؟</w:t>
      </w:r>
    </w:p>
    <w:p w14:paraId="646089D9" w14:textId="77777777" w:rsidR="000163E0" w:rsidRDefault="00000000" w:rsidP="006B12F9">
      <w:pPr>
        <w:spacing w:after="160"/>
      </w:pPr>
      <w:r>
        <w:rPr>
          <w:b/>
        </w:rPr>
        <w:t>Narrator)</w:t>
      </w:r>
      <w:r>
        <w:rPr>
          <w:cs/>
        </w:rPr>
        <w:t xml:space="preserve"> How would you say "Yes, there is a museum" in Kurdish Sorani?</w:t>
      </w:r>
    </w:p>
    <w:p w14:paraId="6695350D" w14:textId="77777777" w:rsidR="000163E0" w:rsidRDefault="00000000" w:rsidP="006B12F9">
      <w:pPr>
        <w:spacing w:after="160"/>
      </w:pPr>
      <w:r>
        <w:t>[pause]</w:t>
      </w:r>
    </w:p>
    <w:p w14:paraId="05213128" w14:textId="77777777" w:rsidR="000163E0" w:rsidRDefault="00000000" w:rsidP="006B12F9">
      <w:pPr>
        <w:bidi/>
        <w:spacing w:after="160"/>
      </w:pPr>
      <w:r>
        <w:rPr>
          <w:b/>
        </w:rPr>
        <w:t>Woman</w:t>
      </w:r>
      <w:r>
        <w:rPr>
          <w:rtl/>
          <w:cs/>
        </w:rPr>
        <w:t>)  بەڵێ، مۆزەخانە هەیە</w:t>
      </w:r>
    </w:p>
    <w:p w14:paraId="6567818D" w14:textId="77777777" w:rsidR="000163E0" w:rsidRDefault="00000000" w:rsidP="006B12F9">
      <w:pPr>
        <w:spacing w:after="160"/>
      </w:pPr>
      <w:r>
        <w:rPr>
          <w:b/>
        </w:rPr>
        <w:t>Narrator)</w:t>
      </w:r>
      <w:r>
        <w:rPr>
          <w:cs/>
        </w:rPr>
        <w:t xml:space="preserve"> How would you ask "Is there a castle here?" in Kurdish Sorani?</w:t>
      </w:r>
    </w:p>
    <w:p w14:paraId="4EE1FD00" w14:textId="77777777" w:rsidR="000163E0" w:rsidRDefault="00000000" w:rsidP="006B12F9">
      <w:pPr>
        <w:spacing w:after="160"/>
      </w:pPr>
      <w:r>
        <w:t>[pause]</w:t>
      </w:r>
    </w:p>
    <w:p w14:paraId="4EB3CFBA" w14:textId="77777777" w:rsidR="000163E0" w:rsidRDefault="00000000" w:rsidP="006B12F9">
      <w:pPr>
        <w:bidi/>
        <w:spacing w:after="160"/>
      </w:pPr>
      <w:r>
        <w:rPr>
          <w:b/>
        </w:rPr>
        <w:t>Man</w:t>
      </w:r>
      <w:r>
        <w:rPr>
          <w:rtl/>
          <w:cs/>
        </w:rPr>
        <w:t>)  لێرە قەڵا هەیە؟</w:t>
      </w:r>
    </w:p>
    <w:p w14:paraId="6334ED88" w14:textId="77777777" w:rsidR="000163E0" w:rsidRDefault="00000000" w:rsidP="006B12F9">
      <w:pPr>
        <w:spacing w:after="160"/>
      </w:pPr>
      <w:r>
        <w:rPr>
          <w:b/>
        </w:rPr>
        <w:t>Narrator)</w:t>
      </w:r>
      <w:r>
        <w:rPr>
          <w:cs/>
        </w:rPr>
        <w:t xml:space="preserve"> Now let's try combining what we've learned. How would you ask "Is there a historical museum here?" in Kurdish Sorani?</w:t>
      </w:r>
    </w:p>
    <w:p w14:paraId="008967E1" w14:textId="77777777" w:rsidR="000163E0" w:rsidRDefault="00000000" w:rsidP="006B12F9">
      <w:pPr>
        <w:spacing w:after="160"/>
      </w:pPr>
      <w:r>
        <w:lastRenderedPageBreak/>
        <w:t>[pause]</w:t>
      </w:r>
    </w:p>
    <w:p w14:paraId="3262E4AD" w14:textId="77777777" w:rsidR="000163E0" w:rsidRDefault="00000000" w:rsidP="006B12F9">
      <w:pPr>
        <w:bidi/>
        <w:spacing w:after="160"/>
      </w:pPr>
      <w:r>
        <w:rPr>
          <w:b/>
        </w:rPr>
        <w:t>Woman</w:t>
      </w:r>
      <w:r>
        <w:rPr>
          <w:rtl/>
          <w:cs/>
        </w:rPr>
        <w:t>)  لێرە مۆزەخانەی مێژوویی هەیە؟</w:t>
      </w:r>
    </w:p>
    <w:p w14:paraId="16EB94B2" w14:textId="629B9A72" w:rsidR="000163E0" w:rsidRDefault="00000000" w:rsidP="006B12F9">
      <w:pPr>
        <w:spacing w:after="160"/>
      </w:pPr>
      <w:r>
        <w:rPr>
          <w:b/>
        </w:rPr>
        <w:t>Narrator)</w:t>
      </w:r>
      <w:r>
        <w:rPr>
          <w:cs/>
        </w:rPr>
        <w:t xml:space="preserve"> Excellent! You've combined "مۆزەخانە" with "مێژوویی" to create "مۆزەخانەی مێژوویی" (historical museum).</w:t>
      </w:r>
    </w:p>
    <w:p w14:paraId="7F52D982" w14:textId="77777777" w:rsidR="000163E0" w:rsidRDefault="00000000" w:rsidP="006B12F9">
      <w:pPr>
        <w:spacing w:after="160"/>
      </w:pPr>
      <w:r>
        <w:rPr>
          <w:b/>
        </w:rPr>
        <w:t>Narrator)</w:t>
      </w:r>
      <w:r>
        <w:rPr>
          <w:cs/>
        </w:rPr>
        <w:t xml:space="preserve"> Let's practice using "هەیە" and "هەن". How would you say "There are museums here" in Kurdish Sorani?</w:t>
      </w:r>
    </w:p>
    <w:p w14:paraId="286F5D51" w14:textId="77777777" w:rsidR="000163E0" w:rsidRDefault="00000000" w:rsidP="006B12F9">
      <w:pPr>
        <w:spacing w:after="160"/>
      </w:pPr>
      <w:r>
        <w:t>[pause]</w:t>
      </w:r>
    </w:p>
    <w:p w14:paraId="535BC776" w14:textId="77777777" w:rsidR="000163E0" w:rsidRDefault="00000000" w:rsidP="006B12F9">
      <w:pPr>
        <w:bidi/>
        <w:spacing w:after="160"/>
      </w:pPr>
      <w:r>
        <w:rPr>
          <w:b/>
        </w:rPr>
        <w:t>Woman</w:t>
      </w:r>
      <w:r>
        <w:rPr>
          <w:rtl/>
          <w:cs/>
        </w:rPr>
        <w:t>)  لێرە مۆزەخانە هەن</w:t>
      </w:r>
    </w:p>
    <w:p w14:paraId="02FFEE4F" w14:textId="77777777" w:rsidR="000163E0" w:rsidRDefault="00000000" w:rsidP="006B12F9">
      <w:pPr>
        <w:spacing w:after="160"/>
      </w:pPr>
      <w:r>
        <w:rPr>
          <w:b/>
        </w:rPr>
        <w:t>Narrator)</w:t>
      </w:r>
      <w:r>
        <w:rPr>
          <w:cs/>
        </w:rPr>
        <w:t xml:space="preserve"> Perfect! You used "هەن" because we're talking about multiple museums. Now, how would you say "There is a historical castle here"?</w:t>
      </w:r>
    </w:p>
    <w:p w14:paraId="2F660A84" w14:textId="77777777" w:rsidR="000163E0" w:rsidRDefault="00000000" w:rsidP="006B12F9">
      <w:pPr>
        <w:spacing w:after="160"/>
      </w:pPr>
      <w:r>
        <w:t>[pause]</w:t>
      </w:r>
    </w:p>
    <w:p w14:paraId="78AE3E2C" w14:textId="77777777" w:rsidR="000163E0" w:rsidRDefault="00000000" w:rsidP="006B12F9">
      <w:pPr>
        <w:bidi/>
        <w:spacing w:after="160"/>
      </w:pPr>
      <w:r>
        <w:rPr>
          <w:b/>
        </w:rPr>
        <w:t>Man</w:t>
      </w:r>
      <w:r>
        <w:rPr>
          <w:rtl/>
          <w:cs/>
        </w:rPr>
        <w:t>)  لێرە قەڵای مێژوویی هەیە</w:t>
      </w:r>
    </w:p>
    <w:p w14:paraId="4F94151F" w14:textId="77777777" w:rsidR="000163E0" w:rsidRDefault="00000000" w:rsidP="006B12F9">
      <w:pPr>
        <w:spacing w:after="160"/>
      </w:pPr>
      <w:r>
        <w:rPr>
          <w:b/>
        </w:rPr>
        <w:t>Narrator)</w:t>
      </w:r>
      <w:r>
        <w:rPr>
          <w:cs/>
        </w:rPr>
        <w:t xml:space="preserve"> Excellent! You used "هەیە" because we're talking about a single castle.</w:t>
      </w:r>
    </w:p>
    <w:p w14:paraId="7EFB18E7" w14:textId="77777777" w:rsidR="000163E0" w:rsidRDefault="00000000" w:rsidP="006B12F9">
      <w:pPr>
        <w:spacing w:after="160"/>
      </w:pPr>
      <w:r>
        <w:rPr>
          <w:b/>
        </w:rPr>
        <w:t>Narrator)</w:t>
      </w:r>
      <w:r>
        <w:rPr>
          <w:cs/>
        </w:rPr>
        <w:t xml:space="preserve"> Let's practice forming questions with "هەیە". How would you ask "Are there important places here?" in Kurdish Sorani?</w:t>
      </w:r>
    </w:p>
    <w:p w14:paraId="01F76389" w14:textId="77777777" w:rsidR="000163E0" w:rsidRDefault="00000000" w:rsidP="006B12F9">
      <w:pPr>
        <w:spacing w:after="160"/>
      </w:pPr>
      <w:r>
        <w:t>[pause]</w:t>
      </w:r>
    </w:p>
    <w:p w14:paraId="0AB23DF0" w14:textId="77777777" w:rsidR="000163E0" w:rsidRDefault="00000000" w:rsidP="006B12F9">
      <w:pPr>
        <w:bidi/>
        <w:spacing w:after="160"/>
      </w:pPr>
      <w:r>
        <w:rPr>
          <w:b/>
        </w:rPr>
        <w:t>Woman</w:t>
      </w:r>
      <w:r>
        <w:rPr>
          <w:rtl/>
          <w:cs/>
        </w:rPr>
        <w:t>)  لێرە شوێنی گرنگ هەیە؟</w:t>
      </w:r>
    </w:p>
    <w:p w14:paraId="72FED862" w14:textId="48B5F878" w:rsidR="000163E0" w:rsidRDefault="00000000" w:rsidP="006B12F9">
      <w:pPr>
        <w:spacing w:after="160"/>
      </w:pPr>
      <w:r>
        <w:rPr>
          <w:b/>
        </w:rPr>
        <w:t>Narrator)</w:t>
      </w:r>
      <w:r>
        <w:rPr>
          <w:cs/>
        </w:rPr>
        <w:t xml:space="preserve"> Excellent! You've used the word "گرنگ" that we learned in a previous lesson to form a new question.</w:t>
      </w:r>
    </w:p>
    <w:p w14:paraId="35C02147" w14:textId="77777777" w:rsidR="000163E0" w:rsidRDefault="00000000" w:rsidP="006B12F9">
      <w:pPr>
        <w:spacing w:after="160"/>
      </w:pPr>
      <w:r>
        <w:rPr>
          <w:b/>
        </w:rPr>
        <w:t>Narrator)</w:t>
      </w:r>
      <w:r>
        <w:rPr>
          <w:cs/>
        </w:rPr>
        <w:t xml:space="preserve"> What is the Kurdish Sorani word for "place"?</w:t>
      </w:r>
    </w:p>
    <w:p w14:paraId="26C96AE6" w14:textId="77777777" w:rsidR="000163E0" w:rsidRDefault="00000000" w:rsidP="006B12F9">
      <w:pPr>
        <w:spacing w:after="160"/>
      </w:pPr>
      <w:r>
        <w:t>[pause]</w:t>
      </w:r>
    </w:p>
    <w:p w14:paraId="1816C5AF" w14:textId="77777777" w:rsidR="000163E0" w:rsidRDefault="00000000" w:rsidP="006B12F9">
      <w:pPr>
        <w:bidi/>
        <w:spacing w:after="160"/>
      </w:pPr>
      <w:r>
        <w:rPr>
          <w:b/>
        </w:rPr>
        <w:t>Man</w:t>
      </w:r>
      <w:r>
        <w:rPr>
          <w:rtl/>
          <w:cs/>
        </w:rPr>
        <w:t>)  شوێن</w:t>
      </w:r>
    </w:p>
    <w:p w14:paraId="3CAA9308" w14:textId="77777777" w:rsidR="000163E0" w:rsidRDefault="00000000" w:rsidP="006B12F9">
      <w:pPr>
        <w:spacing w:after="160"/>
      </w:pPr>
      <w:r>
        <w:rPr>
          <w:b/>
        </w:rPr>
        <w:t>Narrator)</w:t>
      </w:r>
      <w:r>
        <w:rPr>
          <w:cs/>
        </w:rPr>
        <w:t xml:space="preserve"> What is the Kurdish Sorani word for "tourism" or "tourist"?</w:t>
      </w:r>
    </w:p>
    <w:p w14:paraId="76D7662E" w14:textId="77777777" w:rsidR="000163E0" w:rsidRDefault="00000000" w:rsidP="006B12F9">
      <w:pPr>
        <w:spacing w:after="160"/>
      </w:pPr>
      <w:r>
        <w:t>[pause]</w:t>
      </w:r>
    </w:p>
    <w:p w14:paraId="4077EF78" w14:textId="77777777" w:rsidR="000163E0" w:rsidRDefault="00000000" w:rsidP="006B12F9">
      <w:pPr>
        <w:bidi/>
        <w:spacing w:after="160"/>
      </w:pPr>
      <w:r>
        <w:rPr>
          <w:b/>
        </w:rPr>
        <w:t>Woman</w:t>
      </w:r>
      <w:r>
        <w:rPr>
          <w:rtl/>
          <w:cs/>
        </w:rPr>
        <w:t>)  گەشتیاری</w:t>
      </w:r>
    </w:p>
    <w:p w14:paraId="01220EB8" w14:textId="77777777" w:rsidR="000163E0" w:rsidRDefault="00000000" w:rsidP="006B12F9">
      <w:pPr>
        <w:spacing w:after="160"/>
      </w:pPr>
      <w:r>
        <w:rPr>
          <w:b/>
        </w:rPr>
        <w:t>Narrator)</w:t>
      </w:r>
      <w:r>
        <w:rPr>
          <w:cs/>
        </w:rPr>
        <w:t xml:space="preserve"> How would you say "That is famous" in Kurdish Sorani?</w:t>
      </w:r>
    </w:p>
    <w:p w14:paraId="129B585A" w14:textId="77777777" w:rsidR="000163E0" w:rsidRDefault="00000000" w:rsidP="006B12F9">
      <w:pPr>
        <w:spacing w:after="160"/>
      </w:pPr>
      <w:r>
        <w:t>[pause]</w:t>
      </w:r>
    </w:p>
    <w:p w14:paraId="6C992E50" w14:textId="77777777" w:rsidR="000163E0" w:rsidRDefault="00000000" w:rsidP="006B12F9">
      <w:pPr>
        <w:bidi/>
        <w:spacing w:after="160"/>
      </w:pPr>
      <w:r>
        <w:rPr>
          <w:b/>
        </w:rPr>
        <w:t>Man</w:t>
      </w:r>
      <w:r>
        <w:rPr>
          <w:rtl/>
          <w:cs/>
        </w:rPr>
        <w:t>)  ئەوە بەناوبانگە</w:t>
      </w:r>
    </w:p>
    <w:p w14:paraId="4B92B28D" w14:textId="313F8802" w:rsidR="000163E0" w:rsidRDefault="00000000" w:rsidP="006B12F9">
      <w:pPr>
        <w:spacing w:after="160"/>
      </w:pPr>
      <w:r>
        <w:rPr>
          <w:b/>
        </w:rPr>
        <w:t>Narrator)</w:t>
      </w:r>
      <w:r>
        <w:rPr>
          <w:cs/>
        </w:rPr>
        <w:t xml:space="preserve"> Great! Now imagine you're telling someone about a famous castle. You might say "ئەوە قەڵایە. ئەوە بەناوبانگە". If they then ask if there are other famous places, how might you respond?</w:t>
      </w:r>
    </w:p>
    <w:p w14:paraId="55D8BAA4" w14:textId="77777777" w:rsidR="000163E0" w:rsidRDefault="00000000" w:rsidP="006B12F9">
      <w:pPr>
        <w:spacing w:after="160"/>
      </w:pPr>
      <w:r>
        <w:lastRenderedPageBreak/>
        <w:t>[pause]</w:t>
      </w:r>
    </w:p>
    <w:p w14:paraId="767D033C" w14:textId="77777777" w:rsidR="000163E0" w:rsidRDefault="00000000" w:rsidP="006B12F9">
      <w:pPr>
        <w:bidi/>
        <w:spacing w:after="160"/>
      </w:pPr>
      <w:r>
        <w:rPr>
          <w:b/>
        </w:rPr>
        <w:t>Woman</w:t>
      </w:r>
      <w:r>
        <w:rPr>
          <w:rtl/>
          <w:cs/>
        </w:rPr>
        <w:t>)  بەڵێ، زۆر شوێنی بەناوبانگ هەیە</w:t>
      </w:r>
    </w:p>
    <w:p w14:paraId="3F52213F" w14:textId="77777777" w:rsidR="000163E0" w:rsidRDefault="00000000" w:rsidP="006B12F9">
      <w:pPr>
        <w:spacing w:after="160"/>
      </w:pPr>
      <w:r>
        <w:rPr>
          <w:b/>
        </w:rPr>
        <w:t>Narrator)</w:t>
      </w:r>
      <w:r>
        <w:rPr>
          <w:cs/>
        </w:rPr>
        <w:t xml:space="preserve"> Let's review how to use the indefinite suffix "-ێک" in Kurdish Sorani. How would you say "a historical museum"?</w:t>
      </w:r>
    </w:p>
    <w:p w14:paraId="4CD236F1" w14:textId="77777777" w:rsidR="000163E0" w:rsidRDefault="00000000" w:rsidP="006B12F9">
      <w:pPr>
        <w:spacing w:after="160"/>
      </w:pPr>
      <w:r>
        <w:t>[pause]</w:t>
      </w:r>
    </w:p>
    <w:p w14:paraId="37929936" w14:textId="77777777" w:rsidR="000163E0" w:rsidRDefault="00000000" w:rsidP="006B12F9">
      <w:pPr>
        <w:bidi/>
        <w:spacing w:after="160"/>
      </w:pPr>
      <w:r>
        <w:rPr>
          <w:b/>
        </w:rPr>
        <w:t>Man</w:t>
      </w:r>
      <w:r>
        <w:rPr>
          <w:rtl/>
          <w:cs/>
        </w:rPr>
        <w:t>)  مۆزەخانەیێکی مێژوویی</w:t>
      </w:r>
    </w:p>
    <w:p w14:paraId="0E0C8868" w14:textId="77777777" w:rsidR="000163E0" w:rsidRDefault="00000000" w:rsidP="006B12F9">
      <w:pPr>
        <w:spacing w:after="160"/>
      </w:pPr>
      <w:r>
        <w:rPr>
          <w:b/>
        </w:rPr>
        <w:t>Narrator)</w:t>
      </w:r>
      <w:r>
        <w:rPr>
          <w:cs/>
        </w:rPr>
        <w:t xml:space="preserve"> Great! You've added the indefinite suffix "-ێک" to "مۆزەخانە" (museum) and combined it with "مێژوویی" (historical).</w:t>
      </w:r>
    </w:p>
    <w:p w14:paraId="11D9C4D1" w14:textId="77777777" w:rsidR="000163E0" w:rsidRDefault="00000000" w:rsidP="006B12F9">
      <w:pPr>
        <w:spacing w:after="160"/>
      </w:pPr>
      <w:r>
        <w:rPr>
          <w:b/>
        </w:rPr>
        <w:t>Narrator)</w:t>
      </w:r>
      <w:r>
        <w:rPr>
          <w:cs/>
        </w:rPr>
        <w:t xml:space="preserve"> Now let's listen to our dialogue again and see if you can understand everything:</w:t>
      </w:r>
    </w:p>
    <w:p w14:paraId="6A6040E4" w14:textId="77777777" w:rsidR="000163E0" w:rsidRDefault="00000000" w:rsidP="006B12F9">
      <w:pPr>
        <w:bidi/>
        <w:spacing w:after="160"/>
      </w:pPr>
      <w:r>
        <w:rPr>
          <w:b/>
        </w:rPr>
        <w:t>Man</w:t>
      </w:r>
      <w:r>
        <w:rPr>
          <w:rtl/>
          <w:cs/>
        </w:rPr>
        <w:t>)  سڵاو! بەخێربێیت.</w:t>
      </w:r>
    </w:p>
    <w:p w14:paraId="09A66929" w14:textId="77777777" w:rsidR="000163E0" w:rsidRDefault="00000000" w:rsidP="006B12F9">
      <w:pPr>
        <w:bidi/>
        <w:spacing w:after="160"/>
      </w:pPr>
      <w:r>
        <w:rPr>
          <w:b/>
        </w:rPr>
        <w:t>Woman</w:t>
      </w:r>
      <w:r>
        <w:rPr>
          <w:rtl/>
          <w:cs/>
        </w:rPr>
        <w:t>)  سوپاس. لێرە شوێنی مێژوویی هەیە؟</w:t>
      </w:r>
    </w:p>
    <w:p w14:paraId="501D06D0" w14:textId="77777777" w:rsidR="000163E0" w:rsidRDefault="00000000" w:rsidP="006B12F9">
      <w:pPr>
        <w:bidi/>
        <w:spacing w:after="160"/>
      </w:pPr>
      <w:r>
        <w:rPr>
          <w:b/>
        </w:rPr>
        <w:t>Man</w:t>
      </w:r>
      <w:r>
        <w:rPr>
          <w:rtl/>
          <w:cs/>
        </w:rPr>
        <w:t>)  بەڵێ، زۆر شوێنی مێژوویی هەیە.</w:t>
      </w:r>
    </w:p>
    <w:p w14:paraId="049B26E4" w14:textId="77777777" w:rsidR="000163E0" w:rsidRDefault="00000000" w:rsidP="006B12F9">
      <w:pPr>
        <w:bidi/>
        <w:spacing w:after="160"/>
      </w:pPr>
      <w:r>
        <w:rPr>
          <w:b/>
        </w:rPr>
        <w:t>Woman</w:t>
      </w:r>
      <w:r>
        <w:rPr>
          <w:rtl/>
          <w:cs/>
        </w:rPr>
        <w:t>)  لێرە مۆزەخانە هەیە؟</w:t>
      </w:r>
    </w:p>
    <w:p w14:paraId="4F2FBDB0" w14:textId="77777777" w:rsidR="000163E0" w:rsidRDefault="00000000" w:rsidP="006B12F9">
      <w:pPr>
        <w:bidi/>
        <w:spacing w:after="160"/>
      </w:pPr>
      <w:r>
        <w:rPr>
          <w:b/>
        </w:rPr>
        <w:t>Man</w:t>
      </w:r>
      <w:r>
        <w:rPr>
          <w:rtl/>
          <w:cs/>
        </w:rPr>
        <w:t>)  بەڵێ، مۆزەخانە هەیە.</w:t>
      </w:r>
    </w:p>
    <w:p w14:paraId="758CE000" w14:textId="77777777" w:rsidR="000163E0" w:rsidRDefault="00000000" w:rsidP="006B12F9">
      <w:pPr>
        <w:bidi/>
        <w:spacing w:after="160"/>
      </w:pPr>
      <w:r>
        <w:rPr>
          <w:b/>
        </w:rPr>
        <w:t>Woman</w:t>
      </w:r>
      <w:r>
        <w:rPr>
          <w:rtl/>
          <w:cs/>
        </w:rPr>
        <w:t>)  لێرە قەڵا هەیە؟</w:t>
      </w:r>
    </w:p>
    <w:p w14:paraId="387A62C0" w14:textId="77777777" w:rsidR="000163E0" w:rsidRDefault="00000000" w:rsidP="006B12F9">
      <w:pPr>
        <w:bidi/>
        <w:spacing w:after="160"/>
      </w:pPr>
      <w:r>
        <w:rPr>
          <w:b/>
        </w:rPr>
        <w:t>Man</w:t>
      </w:r>
      <w:r>
        <w:rPr>
          <w:rtl/>
          <w:cs/>
        </w:rPr>
        <w:t>)  بەڵێ، قەڵا هەیە. ئەوە قەڵایە. ئەوە بەناوبانگە.</w:t>
      </w:r>
    </w:p>
    <w:p w14:paraId="4A2B383D" w14:textId="3D6A9521" w:rsidR="000163E0" w:rsidRDefault="00000000" w:rsidP="006B12F9">
      <w:pPr>
        <w:spacing w:after="160"/>
      </w:pPr>
      <w:r>
        <w:rPr>
          <w:b/>
        </w:rPr>
        <w:t>Narrator)</w:t>
      </w:r>
      <w:r>
        <w:rPr>
          <w:cs/>
        </w:rPr>
        <w:t xml:space="preserve"> Congratulations! You've now learned how to ask and answer questions about what exists in a location in Kurdish Sorani. You can ask if there are historical sites, museums, or castles in a place, and respond to these questions. You've also learned important words like "لێرە" , "هەیە" , "بەڵێ", and "زۆر". In our next lesson, we'll be doing a rapid review of everything we've learned in this topic so far, including how to identify and describe tourist attractions and how to ask about what exists in a location. This will help reinforce all the vocabulary and grammar concepts we've covered. Keep practicing, and we'll see you in the next lesson!</w:t>
      </w:r>
    </w:p>
    <w:sectPr w:rsidR="000163E0"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3076E" w14:textId="77777777" w:rsidR="008D1642" w:rsidRDefault="008D1642">
      <w:pPr>
        <w:spacing w:after="0" w:line="240" w:lineRule="auto"/>
      </w:pPr>
      <w:r>
        <w:separator/>
      </w:r>
    </w:p>
  </w:endnote>
  <w:endnote w:type="continuationSeparator" w:id="0">
    <w:p w14:paraId="202A3BF0" w14:textId="77777777" w:rsidR="008D1642" w:rsidRDefault="008D1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3B80A" w14:textId="77777777" w:rsidR="000163E0" w:rsidRDefault="00000000">
    <w:pPr>
      <w:pStyle w:val="Footer"/>
    </w:pPr>
    <w:r>
      <w:fldChar w:fldCharType="begin"/>
    </w:r>
    <w:r>
      <w:instrText>PAGE</w:instrText>
    </w:r>
    <w:r w:rsidR="003B1C90">
      <w:fldChar w:fldCharType="separate"/>
    </w:r>
    <w:r w:rsidR="003B1C9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AFF46" w14:textId="77777777" w:rsidR="008D1642" w:rsidRDefault="008D1642">
      <w:pPr>
        <w:spacing w:after="0" w:line="240" w:lineRule="auto"/>
      </w:pPr>
      <w:r>
        <w:separator/>
      </w:r>
    </w:p>
  </w:footnote>
  <w:footnote w:type="continuationSeparator" w:id="0">
    <w:p w14:paraId="7643CBF4" w14:textId="77777777" w:rsidR="008D1642" w:rsidRDefault="008D1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6331499">
    <w:abstractNumId w:val="8"/>
  </w:num>
  <w:num w:numId="2" w16cid:durableId="492067358">
    <w:abstractNumId w:val="6"/>
  </w:num>
  <w:num w:numId="3" w16cid:durableId="1673071517">
    <w:abstractNumId w:val="5"/>
  </w:num>
  <w:num w:numId="4" w16cid:durableId="769860281">
    <w:abstractNumId w:val="4"/>
  </w:num>
  <w:num w:numId="5" w16cid:durableId="169028610">
    <w:abstractNumId w:val="7"/>
  </w:num>
  <w:num w:numId="6" w16cid:durableId="2084834400">
    <w:abstractNumId w:val="3"/>
  </w:num>
  <w:num w:numId="7" w16cid:durableId="1270041763">
    <w:abstractNumId w:val="2"/>
  </w:num>
  <w:num w:numId="8" w16cid:durableId="331109211">
    <w:abstractNumId w:val="1"/>
  </w:num>
  <w:num w:numId="9" w16cid:durableId="182488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3E0"/>
    <w:rsid w:val="00034616"/>
    <w:rsid w:val="0004283F"/>
    <w:rsid w:val="0006063C"/>
    <w:rsid w:val="0015074B"/>
    <w:rsid w:val="0029639D"/>
    <w:rsid w:val="00326F90"/>
    <w:rsid w:val="00390601"/>
    <w:rsid w:val="003B1C90"/>
    <w:rsid w:val="00496012"/>
    <w:rsid w:val="005F1275"/>
    <w:rsid w:val="006B12F9"/>
    <w:rsid w:val="008D1642"/>
    <w:rsid w:val="00924B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79528"/>
  <w14:defaultImageDpi w14:val="300"/>
  <w15:docId w15:val="{24DA4128-EB6B-4B21-A203-5B867C52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Dostee Hemin</cp:lastModifiedBy>
  <cp:revision>7</cp:revision>
  <dcterms:created xsi:type="dcterms:W3CDTF">2013-12-23T23:15:00Z</dcterms:created>
  <dcterms:modified xsi:type="dcterms:W3CDTF">2025-04-24T08:35:00Z</dcterms:modified>
  <cp:category/>
</cp:coreProperties>
</file>