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B7CDE" w14:textId="77777777" w:rsidR="00A3785A" w:rsidRDefault="00000000">
      <w:r>
        <w:rPr>
          <w:b/>
        </w:rPr>
        <w:t>Narrator)</w:t>
      </w:r>
      <w:r>
        <w:rPr>
          <w:cs/>
        </w:rPr>
        <w:t xml:space="preserve"> Welcome to the Kurdish Sorani language course for English listeners, developed by Agora Vision.</w:t>
      </w:r>
    </w:p>
    <w:p w14:paraId="14C22F96" w14:textId="77777777" w:rsidR="00A3785A" w:rsidRDefault="00000000">
      <w:r>
        <w:t>We use a combination of the latest language learning techniques to help you progress in learning a new language in the easiest and most successful way. All techniques are scientifically supported and recommended by language learning experts worldwide. Examples of some of these techniques include active listening and speaking, frequent and structured repetition, using conversations in a natural context, grammar explanations, and lesson variety.</w:t>
      </w:r>
    </w:p>
    <w:p w14:paraId="78A84649" w14:textId="77777777" w:rsidR="00A3785A" w:rsidRDefault="00000000">
      <w:r>
        <w:t>One of the biggest strengths of this course is that all conversations are conducted by native speakers of the target language, helping to make you sound more fluent and natural. Another one of our top strengths is that this course is completely audio-based. This means you can start and continue learning several new languages just by listening while working, driving, exercising, or at any other time.</w:t>
      </w:r>
    </w:p>
    <w:p w14:paraId="6A9D5295" w14:textId="77777777" w:rsidR="00A3785A" w:rsidRDefault="00000000">
      <w:r>
        <w:t>It's also important to note that the content of this course, both text and audio, is not taken from any external sources and is exclusive to Agora Vision. All lessons are unique and exclusive, available only to our users.</w:t>
      </w:r>
    </w:p>
    <w:p w14:paraId="307605E8" w14:textId="28D7390D" w:rsidR="00A3785A" w:rsidRDefault="00000000">
      <w:r>
        <w:t xml:space="preserve">Let's </w:t>
      </w:r>
      <w:r w:rsidR="007E3C75">
        <w:t>continue with our second topic</w:t>
      </w:r>
      <w:r>
        <w:t xml:space="preserve"> - Basic Tourism Vocabulary, and this is our first lesson. In our previous lessons, we learned how to greet people, introduce ourselves, and use basic polite expressions. Today, we'll learn some essential vocabulary for tourism. By the end of this lesson, you'll be able to identify places and ask what things are in Kurdish Sorani. Let's get started!</w:t>
      </w:r>
    </w:p>
    <w:p w14:paraId="3ACD5EB6" w14:textId="77777777" w:rsidR="00A3785A" w:rsidRDefault="00000000">
      <w:pPr>
        <w:bidi/>
      </w:pPr>
      <w:r>
        <w:rPr>
          <w:b/>
        </w:rPr>
        <w:t>Man</w:t>
      </w:r>
      <w:r>
        <w:rPr>
          <w:rtl/>
          <w:cs/>
        </w:rPr>
        <w:t>)  سڵاو!</w:t>
      </w:r>
    </w:p>
    <w:p w14:paraId="73B74641" w14:textId="77777777" w:rsidR="00A3785A" w:rsidRDefault="00000000">
      <w:pPr>
        <w:bidi/>
      </w:pPr>
      <w:r>
        <w:rPr>
          <w:b/>
        </w:rPr>
        <w:t>Woman</w:t>
      </w:r>
      <w:r>
        <w:rPr>
          <w:rtl/>
          <w:cs/>
        </w:rPr>
        <w:t>)  سڵاو! چۆنی؟</w:t>
      </w:r>
    </w:p>
    <w:p w14:paraId="590F1928" w14:textId="77777777" w:rsidR="00A3785A" w:rsidRDefault="00000000">
      <w:pPr>
        <w:bidi/>
      </w:pPr>
      <w:r>
        <w:rPr>
          <w:b/>
        </w:rPr>
        <w:t>Man</w:t>
      </w:r>
      <w:r>
        <w:rPr>
          <w:rtl/>
          <w:cs/>
        </w:rPr>
        <w:t>)  باشم، سوپاس. ئەمە چییە؟</w:t>
      </w:r>
    </w:p>
    <w:p w14:paraId="334502F3" w14:textId="77777777" w:rsidR="00A3785A" w:rsidRDefault="00000000">
      <w:pPr>
        <w:bidi/>
      </w:pPr>
      <w:r>
        <w:rPr>
          <w:b/>
        </w:rPr>
        <w:t>Woman</w:t>
      </w:r>
      <w:r>
        <w:rPr>
          <w:rtl/>
          <w:cs/>
        </w:rPr>
        <w:t>)  ئەمە مۆزەخانەیە.</w:t>
      </w:r>
    </w:p>
    <w:p w14:paraId="798F01EF" w14:textId="77777777" w:rsidR="00A3785A" w:rsidRDefault="00000000">
      <w:pPr>
        <w:bidi/>
      </w:pPr>
      <w:r>
        <w:rPr>
          <w:b/>
        </w:rPr>
        <w:t>Man</w:t>
      </w:r>
      <w:r>
        <w:rPr>
          <w:rtl/>
          <w:cs/>
        </w:rPr>
        <w:t>)  ئەمە شوێنێکی گەشتیارییە؟</w:t>
      </w:r>
    </w:p>
    <w:p w14:paraId="7E4A2FF9" w14:textId="77777777" w:rsidR="00A3785A" w:rsidRDefault="00000000">
      <w:pPr>
        <w:bidi/>
      </w:pPr>
      <w:r>
        <w:rPr>
          <w:b/>
        </w:rPr>
        <w:t>Woman</w:t>
      </w:r>
      <w:r>
        <w:rPr>
          <w:rtl/>
          <w:cs/>
        </w:rPr>
        <w:t>)  بەڵێ، ئەمە شوێنێکی گەشتیارییە.</w:t>
      </w:r>
    </w:p>
    <w:p w14:paraId="7F1F50EC" w14:textId="77777777" w:rsidR="00A3785A" w:rsidRDefault="00000000">
      <w:pPr>
        <w:bidi/>
      </w:pPr>
      <w:r>
        <w:rPr>
          <w:b/>
        </w:rPr>
        <w:t>Man</w:t>
      </w:r>
      <w:r>
        <w:rPr>
          <w:rtl/>
          <w:cs/>
        </w:rPr>
        <w:t>)  ئەمە جوانە.</w:t>
      </w:r>
    </w:p>
    <w:p w14:paraId="6F707C78" w14:textId="77777777" w:rsidR="00A3785A" w:rsidRDefault="00000000">
      <w:pPr>
        <w:bidi/>
      </w:pPr>
      <w:r>
        <w:rPr>
          <w:b/>
        </w:rPr>
        <w:t>Woman</w:t>
      </w:r>
      <w:r>
        <w:rPr>
          <w:rtl/>
          <w:cs/>
        </w:rPr>
        <w:t>)  بەڵێ، زۆر جوانە. بەخێربێیت.</w:t>
      </w:r>
    </w:p>
    <w:p w14:paraId="496408D8" w14:textId="77777777" w:rsidR="00A3785A" w:rsidRDefault="00000000">
      <w:pPr>
        <w:bidi/>
      </w:pPr>
      <w:r>
        <w:rPr>
          <w:b/>
        </w:rPr>
        <w:t>Man</w:t>
      </w:r>
      <w:r>
        <w:rPr>
          <w:rtl/>
          <w:cs/>
        </w:rPr>
        <w:t>)  سوپاس.</w:t>
      </w:r>
    </w:p>
    <w:p w14:paraId="1DB42D0C" w14:textId="77777777" w:rsidR="00A3785A" w:rsidRDefault="00000000">
      <w:r>
        <w:rPr>
          <w:b/>
        </w:rPr>
        <w:t>Narrator)</w:t>
      </w:r>
      <w:r>
        <w:rPr>
          <w:cs/>
        </w:rPr>
        <w:t xml:space="preserve"> Let's learn our first new word, which means "this" in Kurdish Sorani. Listen and repeat after the man:</w:t>
      </w:r>
    </w:p>
    <w:p w14:paraId="2430F263" w14:textId="77777777" w:rsidR="00A3785A" w:rsidRDefault="00000000">
      <w:pPr>
        <w:bidi/>
      </w:pPr>
      <w:r>
        <w:rPr>
          <w:b/>
        </w:rPr>
        <w:t>Man</w:t>
      </w:r>
      <w:r>
        <w:rPr>
          <w:rtl/>
          <w:cs/>
        </w:rPr>
        <w:t>)  ئەمە</w:t>
      </w:r>
    </w:p>
    <w:p w14:paraId="04CF8F51" w14:textId="77777777" w:rsidR="00A3785A" w:rsidRDefault="00000000">
      <w:pPr>
        <w:jc w:val="right"/>
      </w:pPr>
      <w:r>
        <w:lastRenderedPageBreak/>
        <w:t>[pause]</w:t>
      </w:r>
    </w:p>
    <w:p w14:paraId="29B9D79D" w14:textId="77777777" w:rsidR="00A3785A" w:rsidRDefault="00000000">
      <w:pPr>
        <w:bidi/>
      </w:pPr>
      <w:r>
        <w:rPr>
          <w:b/>
        </w:rPr>
        <w:t>Man</w:t>
      </w:r>
      <w:r>
        <w:rPr>
          <w:rtl/>
          <w:cs/>
        </w:rPr>
        <w:t>)  مە</w:t>
      </w:r>
    </w:p>
    <w:p w14:paraId="59917CEC" w14:textId="77777777" w:rsidR="00A3785A" w:rsidRDefault="00000000">
      <w:pPr>
        <w:jc w:val="right"/>
      </w:pPr>
      <w:r>
        <w:t>[pause]</w:t>
      </w:r>
    </w:p>
    <w:p w14:paraId="3D72503D" w14:textId="77777777" w:rsidR="00A3785A" w:rsidRDefault="00000000">
      <w:pPr>
        <w:bidi/>
      </w:pPr>
      <w:r>
        <w:rPr>
          <w:b/>
        </w:rPr>
        <w:t>Man</w:t>
      </w:r>
      <w:r>
        <w:rPr>
          <w:rtl/>
          <w:cs/>
        </w:rPr>
        <w:t>)  مە</w:t>
      </w:r>
    </w:p>
    <w:p w14:paraId="657CFA37" w14:textId="77777777" w:rsidR="00A3785A" w:rsidRDefault="00000000">
      <w:pPr>
        <w:jc w:val="right"/>
      </w:pPr>
      <w:r>
        <w:t>[pause]</w:t>
      </w:r>
    </w:p>
    <w:p w14:paraId="069809D1" w14:textId="77777777" w:rsidR="00A3785A" w:rsidRDefault="00000000">
      <w:pPr>
        <w:bidi/>
      </w:pPr>
      <w:r>
        <w:rPr>
          <w:b/>
        </w:rPr>
        <w:t>Man</w:t>
      </w:r>
      <w:r>
        <w:rPr>
          <w:rtl/>
          <w:cs/>
        </w:rPr>
        <w:t>)  ئە</w:t>
      </w:r>
    </w:p>
    <w:p w14:paraId="11BD57BE" w14:textId="77777777" w:rsidR="00A3785A" w:rsidRDefault="00000000">
      <w:pPr>
        <w:jc w:val="right"/>
      </w:pPr>
      <w:r>
        <w:t>[pause]</w:t>
      </w:r>
    </w:p>
    <w:p w14:paraId="27DBCC12" w14:textId="77777777" w:rsidR="00A3785A" w:rsidRDefault="00000000">
      <w:pPr>
        <w:bidi/>
      </w:pPr>
      <w:r>
        <w:rPr>
          <w:b/>
        </w:rPr>
        <w:t>Man</w:t>
      </w:r>
      <w:r>
        <w:rPr>
          <w:rtl/>
          <w:cs/>
        </w:rPr>
        <w:t>)  ئە</w:t>
      </w:r>
    </w:p>
    <w:p w14:paraId="3630A349" w14:textId="77777777" w:rsidR="00A3785A" w:rsidRDefault="00000000">
      <w:pPr>
        <w:jc w:val="right"/>
      </w:pPr>
      <w:r>
        <w:t>[pause]</w:t>
      </w:r>
    </w:p>
    <w:p w14:paraId="02F4EBB5" w14:textId="77777777" w:rsidR="00A3785A" w:rsidRDefault="00000000">
      <w:pPr>
        <w:bidi/>
      </w:pPr>
      <w:r>
        <w:rPr>
          <w:b/>
        </w:rPr>
        <w:t>Man</w:t>
      </w:r>
      <w:r>
        <w:rPr>
          <w:rtl/>
          <w:cs/>
        </w:rPr>
        <w:t>)  ئەمە</w:t>
      </w:r>
    </w:p>
    <w:p w14:paraId="09033D79" w14:textId="77777777" w:rsidR="00A3785A" w:rsidRDefault="00000000">
      <w:pPr>
        <w:jc w:val="right"/>
      </w:pPr>
      <w:r>
        <w:t>[pause]</w:t>
      </w:r>
    </w:p>
    <w:p w14:paraId="40AD6BFC" w14:textId="63B46D67" w:rsidR="00A3785A" w:rsidRDefault="00000000" w:rsidP="007E3C75">
      <w:r>
        <w:rPr>
          <w:b/>
        </w:rPr>
        <w:t>Narrator)</w:t>
      </w:r>
      <w:r>
        <w:rPr>
          <w:cs/>
        </w:rPr>
        <w:t xml:space="preserve"> Great! "ئەمە" is a demonstrative pronoun that means "this" in English. It's used to point to something that is close to you. We'll use this word a lot when identifying objects around us.</w:t>
      </w:r>
    </w:p>
    <w:p w14:paraId="5814841A" w14:textId="77777777" w:rsidR="00A3785A" w:rsidRDefault="00000000">
      <w:r>
        <w:rPr>
          <w:b/>
        </w:rPr>
        <w:t>Narrator)</w:t>
      </w:r>
      <w:r>
        <w:rPr>
          <w:cs/>
        </w:rPr>
        <w:t xml:space="preserve"> Our next word means "museum" in Kurdish Sorani. Listen and repeat after the man:</w:t>
      </w:r>
    </w:p>
    <w:p w14:paraId="261CC651" w14:textId="77777777" w:rsidR="00A3785A" w:rsidRDefault="00000000">
      <w:pPr>
        <w:bidi/>
      </w:pPr>
      <w:r>
        <w:rPr>
          <w:b/>
        </w:rPr>
        <w:t>Man</w:t>
      </w:r>
      <w:r>
        <w:rPr>
          <w:rtl/>
          <w:cs/>
        </w:rPr>
        <w:t>)  مۆزەخانە</w:t>
      </w:r>
    </w:p>
    <w:p w14:paraId="38F0E858" w14:textId="77777777" w:rsidR="00A3785A" w:rsidRDefault="00000000">
      <w:pPr>
        <w:jc w:val="right"/>
      </w:pPr>
      <w:r>
        <w:t>[pause]</w:t>
      </w:r>
    </w:p>
    <w:p w14:paraId="0D0E466C" w14:textId="77777777" w:rsidR="00A3785A" w:rsidRDefault="00000000">
      <w:pPr>
        <w:bidi/>
      </w:pPr>
      <w:r>
        <w:rPr>
          <w:b/>
        </w:rPr>
        <w:t>Man</w:t>
      </w:r>
      <w:r>
        <w:rPr>
          <w:rtl/>
          <w:cs/>
        </w:rPr>
        <w:t>)  نە</w:t>
      </w:r>
    </w:p>
    <w:p w14:paraId="77B05787" w14:textId="77777777" w:rsidR="00A3785A" w:rsidRDefault="00000000">
      <w:pPr>
        <w:jc w:val="right"/>
      </w:pPr>
      <w:r>
        <w:t>[pause]</w:t>
      </w:r>
    </w:p>
    <w:p w14:paraId="431ABC05" w14:textId="77777777" w:rsidR="00A3785A" w:rsidRDefault="00000000">
      <w:pPr>
        <w:bidi/>
      </w:pPr>
      <w:r>
        <w:rPr>
          <w:b/>
        </w:rPr>
        <w:t>Man</w:t>
      </w:r>
      <w:r>
        <w:rPr>
          <w:rtl/>
          <w:cs/>
        </w:rPr>
        <w:t>)  نە</w:t>
      </w:r>
    </w:p>
    <w:p w14:paraId="73ABEDE5" w14:textId="77777777" w:rsidR="00A3785A" w:rsidRDefault="00000000">
      <w:pPr>
        <w:jc w:val="right"/>
      </w:pPr>
      <w:r>
        <w:t>[pause]</w:t>
      </w:r>
    </w:p>
    <w:p w14:paraId="25D2617B" w14:textId="77777777" w:rsidR="00A3785A" w:rsidRDefault="00000000">
      <w:pPr>
        <w:bidi/>
      </w:pPr>
      <w:r>
        <w:rPr>
          <w:b/>
        </w:rPr>
        <w:t>Man</w:t>
      </w:r>
      <w:r>
        <w:rPr>
          <w:rtl/>
          <w:cs/>
        </w:rPr>
        <w:t>)  خا</w:t>
      </w:r>
    </w:p>
    <w:p w14:paraId="12F265C2" w14:textId="77777777" w:rsidR="00A3785A" w:rsidRDefault="00000000">
      <w:pPr>
        <w:jc w:val="right"/>
      </w:pPr>
      <w:r>
        <w:t>[pause]</w:t>
      </w:r>
    </w:p>
    <w:p w14:paraId="78366E2F" w14:textId="77777777" w:rsidR="00A3785A" w:rsidRDefault="00000000">
      <w:pPr>
        <w:bidi/>
      </w:pPr>
      <w:r>
        <w:rPr>
          <w:b/>
        </w:rPr>
        <w:t>Man</w:t>
      </w:r>
      <w:r>
        <w:rPr>
          <w:rtl/>
          <w:cs/>
        </w:rPr>
        <w:t>)  خا</w:t>
      </w:r>
    </w:p>
    <w:p w14:paraId="5B2DEF71" w14:textId="77777777" w:rsidR="00A3785A" w:rsidRDefault="00000000">
      <w:pPr>
        <w:jc w:val="right"/>
      </w:pPr>
      <w:r>
        <w:t>[pause]</w:t>
      </w:r>
    </w:p>
    <w:p w14:paraId="0C47B153" w14:textId="77777777" w:rsidR="00A3785A" w:rsidRDefault="00000000">
      <w:pPr>
        <w:bidi/>
      </w:pPr>
      <w:r>
        <w:rPr>
          <w:b/>
        </w:rPr>
        <w:t>Man</w:t>
      </w:r>
      <w:r>
        <w:rPr>
          <w:rtl/>
          <w:cs/>
        </w:rPr>
        <w:t>)  زە</w:t>
      </w:r>
    </w:p>
    <w:p w14:paraId="356A6684" w14:textId="77777777" w:rsidR="00A3785A" w:rsidRDefault="00000000">
      <w:pPr>
        <w:jc w:val="right"/>
      </w:pPr>
      <w:r>
        <w:t>[pause]</w:t>
      </w:r>
    </w:p>
    <w:p w14:paraId="4DEB939E" w14:textId="77777777" w:rsidR="00A3785A" w:rsidRDefault="00000000">
      <w:pPr>
        <w:bidi/>
      </w:pPr>
      <w:r>
        <w:rPr>
          <w:b/>
        </w:rPr>
        <w:lastRenderedPageBreak/>
        <w:t>Man</w:t>
      </w:r>
      <w:r>
        <w:rPr>
          <w:rtl/>
          <w:cs/>
        </w:rPr>
        <w:t>)  زە</w:t>
      </w:r>
    </w:p>
    <w:p w14:paraId="618B010B" w14:textId="77777777" w:rsidR="00A3785A" w:rsidRDefault="00000000">
      <w:pPr>
        <w:jc w:val="right"/>
      </w:pPr>
      <w:r>
        <w:t>[pause]</w:t>
      </w:r>
    </w:p>
    <w:p w14:paraId="2CB3EB5F" w14:textId="77777777" w:rsidR="00A3785A" w:rsidRDefault="00000000">
      <w:pPr>
        <w:bidi/>
      </w:pPr>
      <w:r>
        <w:rPr>
          <w:b/>
        </w:rPr>
        <w:t>Man</w:t>
      </w:r>
      <w:r>
        <w:rPr>
          <w:rtl/>
          <w:cs/>
        </w:rPr>
        <w:t>)  مۆ</w:t>
      </w:r>
    </w:p>
    <w:p w14:paraId="0D597654" w14:textId="77777777" w:rsidR="00A3785A" w:rsidRDefault="00000000">
      <w:pPr>
        <w:jc w:val="right"/>
      </w:pPr>
      <w:r>
        <w:t>[pause]</w:t>
      </w:r>
    </w:p>
    <w:p w14:paraId="3C1D2DB0" w14:textId="77777777" w:rsidR="00A3785A" w:rsidRDefault="00000000">
      <w:pPr>
        <w:bidi/>
      </w:pPr>
      <w:r>
        <w:rPr>
          <w:b/>
        </w:rPr>
        <w:t>Man</w:t>
      </w:r>
      <w:r>
        <w:rPr>
          <w:rtl/>
          <w:cs/>
        </w:rPr>
        <w:t>)  مۆ</w:t>
      </w:r>
    </w:p>
    <w:p w14:paraId="466E831E" w14:textId="77777777" w:rsidR="00A3785A" w:rsidRDefault="00000000">
      <w:pPr>
        <w:jc w:val="right"/>
      </w:pPr>
      <w:r>
        <w:t>[pause]</w:t>
      </w:r>
    </w:p>
    <w:p w14:paraId="18A8E8FF" w14:textId="77777777" w:rsidR="00A3785A" w:rsidRDefault="00000000">
      <w:pPr>
        <w:bidi/>
      </w:pPr>
      <w:r>
        <w:rPr>
          <w:b/>
        </w:rPr>
        <w:t>Man</w:t>
      </w:r>
      <w:r>
        <w:rPr>
          <w:rtl/>
          <w:cs/>
        </w:rPr>
        <w:t>)  مۆزە</w:t>
      </w:r>
    </w:p>
    <w:p w14:paraId="22FF42F9" w14:textId="77777777" w:rsidR="00A3785A" w:rsidRDefault="00000000">
      <w:pPr>
        <w:jc w:val="right"/>
      </w:pPr>
      <w:r>
        <w:t>[pause]</w:t>
      </w:r>
    </w:p>
    <w:p w14:paraId="35B9171C" w14:textId="77777777" w:rsidR="00A3785A" w:rsidRDefault="00000000">
      <w:pPr>
        <w:bidi/>
      </w:pPr>
      <w:r>
        <w:rPr>
          <w:b/>
        </w:rPr>
        <w:t>Man</w:t>
      </w:r>
      <w:r>
        <w:rPr>
          <w:rtl/>
          <w:cs/>
        </w:rPr>
        <w:t>)  مۆزە</w:t>
      </w:r>
    </w:p>
    <w:p w14:paraId="18B8600C" w14:textId="77777777" w:rsidR="00A3785A" w:rsidRDefault="00000000">
      <w:pPr>
        <w:jc w:val="right"/>
      </w:pPr>
      <w:r>
        <w:t>[pause]</w:t>
      </w:r>
    </w:p>
    <w:p w14:paraId="74495BC9" w14:textId="77777777" w:rsidR="00A3785A" w:rsidRDefault="00000000">
      <w:pPr>
        <w:bidi/>
      </w:pPr>
      <w:r>
        <w:rPr>
          <w:b/>
        </w:rPr>
        <w:t>Man</w:t>
      </w:r>
      <w:r>
        <w:rPr>
          <w:rtl/>
          <w:cs/>
        </w:rPr>
        <w:t>)  زەخانە</w:t>
      </w:r>
    </w:p>
    <w:p w14:paraId="3D532D66" w14:textId="77777777" w:rsidR="00A3785A" w:rsidRDefault="00000000">
      <w:pPr>
        <w:jc w:val="right"/>
      </w:pPr>
      <w:r>
        <w:t>[pause]</w:t>
      </w:r>
    </w:p>
    <w:p w14:paraId="3B0173CD" w14:textId="77777777" w:rsidR="00A3785A" w:rsidRDefault="00000000">
      <w:pPr>
        <w:bidi/>
      </w:pPr>
      <w:r>
        <w:rPr>
          <w:b/>
        </w:rPr>
        <w:t>Man</w:t>
      </w:r>
      <w:r>
        <w:rPr>
          <w:rtl/>
          <w:cs/>
        </w:rPr>
        <w:t>)  زەخانە</w:t>
      </w:r>
    </w:p>
    <w:p w14:paraId="41C45FD5" w14:textId="77777777" w:rsidR="00A3785A" w:rsidRDefault="00000000">
      <w:pPr>
        <w:jc w:val="right"/>
      </w:pPr>
      <w:r>
        <w:t>[pause]</w:t>
      </w:r>
    </w:p>
    <w:p w14:paraId="259D387C" w14:textId="77777777" w:rsidR="00A3785A" w:rsidRDefault="00000000">
      <w:pPr>
        <w:bidi/>
      </w:pPr>
      <w:r>
        <w:rPr>
          <w:b/>
        </w:rPr>
        <w:t>Man</w:t>
      </w:r>
      <w:r>
        <w:rPr>
          <w:rtl/>
          <w:cs/>
        </w:rPr>
        <w:t>)  مۆزەخانە</w:t>
      </w:r>
    </w:p>
    <w:p w14:paraId="1B8CB92D" w14:textId="77777777" w:rsidR="00A3785A" w:rsidRDefault="00000000">
      <w:pPr>
        <w:jc w:val="right"/>
      </w:pPr>
      <w:r>
        <w:t>[pause]</w:t>
      </w:r>
    </w:p>
    <w:p w14:paraId="00A8BBCF" w14:textId="77777777" w:rsidR="00A3785A" w:rsidRDefault="00000000">
      <w:r>
        <w:rPr>
          <w:b/>
        </w:rPr>
        <w:t>Narrator)</w:t>
      </w:r>
      <w:r>
        <w:rPr>
          <w:cs/>
        </w:rPr>
        <w:t xml:space="preserve"> Great job! "مۆزەخانە" means "museum" - a place where cultural and historical artifacts are displayed. This will be useful vocabulary for tourism.</w:t>
      </w:r>
    </w:p>
    <w:p w14:paraId="64399A1C" w14:textId="77777777" w:rsidR="00A3785A" w:rsidRDefault="00000000">
      <w:r>
        <w:rPr>
          <w:b/>
        </w:rPr>
        <w:t>Narrator)</w:t>
      </w:r>
      <w:r>
        <w:rPr>
          <w:cs/>
        </w:rPr>
        <w:t xml:space="preserve"> Let's learn the word for "place" in Kurdish Sorani. Listen and repeat after the woman:</w:t>
      </w:r>
    </w:p>
    <w:p w14:paraId="10DA20EF" w14:textId="77777777" w:rsidR="00A3785A" w:rsidRDefault="00000000">
      <w:pPr>
        <w:bidi/>
      </w:pPr>
      <w:r>
        <w:rPr>
          <w:b/>
        </w:rPr>
        <w:t>Woman</w:t>
      </w:r>
      <w:r>
        <w:rPr>
          <w:rtl/>
          <w:cs/>
        </w:rPr>
        <w:t>)  شوێن</w:t>
      </w:r>
    </w:p>
    <w:p w14:paraId="4461B0C0" w14:textId="0A7C7611" w:rsidR="00A3785A" w:rsidRDefault="00000000" w:rsidP="007E3C75">
      <w:pPr>
        <w:jc w:val="right"/>
      </w:pPr>
      <w:r>
        <w:t>[pause]</w:t>
      </w:r>
    </w:p>
    <w:p w14:paraId="72C68CAA" w14:textId="77777777" w:rsidR="00A3785A" w:rsidRDefault="00000000">
      <w:pPr>
        <w:bidi/>
      </w:pPr>
      <w:r>
        <w:rPr>
          <w:b/>
        </w:rPr>
        <w:t>Woman</w:t>
      </w:r>
      <w:r>
        <w:rPr>
          <w:rtl/>
          <w:cs/>
        </w:rPr>
        <w:t>)  شوێن</w:t>
      </w:r>
    </w:p>
    <w:p w14:paraId="460F4A92" w14:textId="77777777" w:rsidR="00A3785A" w:rsidRDefault="00000000">
      <w:pPr>
        <w:jc w:val="right"/>
      </w:pPr>
      <w:r>
        <w:t>[pause]</w:t>
      </w:r>
    </w:p>
    <w:p w14:paraId="53ACA3C5" w14:textId="77777777" w:rsidR="00A3785A" w:rsidRDefault="00000000">
      <w:r>
        <w:rPr>
          <w:b/>
        </w:rPr>
        <w:t>Narrator)</w:t>
      </w:r>
      <w:r>
        <w:rPr>
          <w:cs/>
        </w:rPr>
        <w:t xml:space="preserve"> Excellent! "شوێن" means "place" or "location" in Kurdish Sorani. This is a very useful word when talking about tourism and destinations.</w:t>
      </w:r>
    </w:p>
    <w:p w14:paraId="2113A984" w14:textId="77777777" w:rsidR="00A3785A" w:rsidRDefault="00000000">
      <w:r>
        <w:rPr>
          <w:b/>
        </w:rPr>
        <w:t>Narrator)</w:t>
      </w:r>
      <w:r>
        <w:rPr>
          <w:cs/>
        </w:rPr>
        <w:t xml:space="preserve"> Our next word is related to tourism. Listen and repeat after the man:</w:t>
      </w:r>
    </w:p>
    <w:p w14:paraId="0A5AE47B" w14:textId="77777777" w:rsidR="00A3785A" w:rsidRDefault="00000000">
      <w:pPr>
        <w:bidi/>
      </w:pPr>
      <w:r>
        <w:rPr>
          <w:b/>
        </w:rPr>
        <w:t>Man</w:t>
      </w:r>
      <w:r>
        <w:rPr>
          <w:rtl/>
          <w:cs/>
        </w:rPr>
        <w:t>)  گەشتیاری</w:t>
      </w:r>
    </w:p>
    <w:p w14:paraId="5BFBE6A6" w14:textId="77777777" w:rsidR="00A3785A" w:rsidRDefault="00000000">
      <w:pPr>
        <w:jc w:val="right"/>
      </w:pPr>
      <w:r>
        <w:lastRenderedPageBreak/>
        <w:t>[pause]</w:t>
      </w:r>
    </w:p>
    <w:p w14:paraId="69CC4F56" w14:textId="77777777" w:rsidR="00A3785A" w:rsidRDefault="00000000">
      <w:pPr>
        <w:bidi/>
      </w:pPr>
      <w:r>
        <w:rPr>
          <w:b/>
        </w:rPr>
        <w:t>Man</w:t>
      </w:r>
      <w:r>
        <w:rPr>
          <w:rtl/>
          <w:cs/>
        </w:rPr>
        <w:t>)  ری</w:t>
      </w:r>
    </w:p>
    <w:p w14:paraId="5E0C78B2" w14:textId="77777777" w:rsidR="00A3785A" w:rsidRDefault="00000000">
      <w:pPr>
        <w:jc w:val="right"/>
      </w:pPr>
      <w:r>
        <w:t>[pause]</w:t>
      </w:r>
    </w:p>
    <w:p w14:paraId="1F7F386E" w14:textId="77777777" w:rsidR="00A3785A" w:rsidRDefault="00000000">
      <w:pPr>
        <w:bidi/>
      </w:pPr>
      <w:r>
        <w:rPr>
          <w:b/>
        </w:rPr>
        <w:t>Man</w:t>
      </w:r>
      <w:r>
        <w:rPr>
          <w:rtl/>
          <w:cs/>
        </w:rPr>
        <w:t>)  ری</w:t>
      </w:r>
    </w:p>
    <w:p w14:paraId="6EA49FC9" w14:textId="77777777" w:rsidR="00A3785A" w:rsidRDefault="00000000">
      <w:pPr>
        <w:jc w:val="right"/>
      </w:pPr>
      <w:r>
        <w:t>[pause]</w:t>
      </w:r>
    </w:p>
    <w:p w14:paraId="3C92DB54" w14:textId="77777777" w:rsidR="00A3785A" w:rsidRDefault="00000000">
      <w:pPr>
        <w:bidi/>
      </w:pPr>
      <w:r>
        <w:rPr>
          <w:b/>
        </w:rPr>
        <w:t>Man</w:t>
      </w:r>
      <w:r>
        <w:rPr>
          <w:rtl/>
          <w:cs/>
        </w:rPr>
        <w:t>)  یا</w:t>
      </w:r>
    </w:p>
    <w:p w14:paraId="68F50259" w14:textId="77777777" w:rsidR="00A3785A" w:rsidRDefault="00000000">
      <w:pPr>
        <w:jc w:val="right"/>
      </w:pPr>
      <w:r>
        <w:t>[pause]</w:t>
      </w:r>
    </w:p>
    <w:p w14:paraId="2E246905" w14:textId="4ED521C8" w:rsidR="00A3785A" w:rsidRDefault="00000000" w:rsidP="007E3C75">
      <w:pPr>
        <w:bidi/>
      </w:pPr>
      <w:r>
        <w:rPr>
          <w:b/>
        </w:rPr>
        <w:t>Man</w:t>
      </w:r>
      <w:r>
        <w:rPr>
          <w:rtl/>
          <w:cs/>
        </w:rPr>
        <w:t>)  یا</w:t>
      </w:r>
    </w:p>
    <w:p w14:paraId="45DDA09C" w14:textId="77777777" w:rsidR="00A3785A" w:rsidRDefault="00000000">
      <w:pPr>
        <w:jc w:val="right"/>
      </w:pPr>
      <w:r>
        <w:t>[pause]</w:t>
      </w:r>
    </w:p>
    <w:p w14:paraId="62675890" w14:textId="77777777" w:rsidR="00A3785A" w:rsidRDefault="00000000">
      <w:pPr>
        <w:bidi/>
      </w:pPr>
      <w:r>
        <w:rPr>
          <w:b/>
        </w:rPr>
        <w:t>Man</w:t>
      </w:r>
      <w:r>
        <w:rPr>
          <w:rtl/>
          <w:cs/>
        </w:rPr>
        <w:t>)  گەشت</w:t>
      </w:r>
    </w:p>
    <w:p w14:paraId="31BD68A0" w14:textId="77777777" w:rsidR="00A3785A" w:rsidRDefault="00000000">
      <w:pPr>
        <w:jc w:val="right"/>
      </w:pPr>
      <w:r>
        <w:t>[pause]</w:t>
      </w:r>
    </w:p>
    <w:p w14:paraId="2B68CB06" w14:textId="2621D669" w:rsidR="00A3785A" w:rsidRDefault="00000000" w:rsidP="007E3C75">
      <w:pPr>
        <w:bidi/>
      </w:pPr>
      <w:r>
        <w:rPr>
          <w:b/>
        </w:rPr>
        <w:t>Man</w:t>
      </w:r>
      <w:r>
        <w:rPr>
          <w:rtl/>
          <w:cs/>
        </w:rPr>
        <w:t>)  گەشت</w:t>
      </w:r>
    </w:p>
    <w:p w14:paraId="6E417726" w14:textId="77777777" w:rsidR="00A3785A" w:rsidRDefault="00000000">
      <w:pPr>
        <w:jc w:val="right"/>
      </w:pPr>
      <w:r>
        <w:t>[pause]</w:t>
      </w:r>
    </w:p>
    <w:p w14:paraId="6084E211" w14:textId="77777777" w:rsidR="00A3785A" w:rsidRDefault="00000000">
      <w:pPr>
        <w:bidi/>
      </w:pPr>
      <w:r>
        <w:rPr>
          <w:b/>
        </w:rPr>
        <w:t>Man</w:t>
      </w:r>
      <w:r>
        <w:rPr>
          <w:rtl/>
          <w:cs/>
        </w:rPr>
        <w:t>)  گەشتیاری</w:t>
      </w:r>
    </w:p>
    <w:p w14:paraId="64E18A5A" w14:textId="77777777" w:rsidR="00A3785A" w:rsidRDefault="00000000">
      <w:pPr>
        <w:jc w:val="right"/>
      </w:pPr>
      <w:r>
        <w:t>[pause]</w:t>
      </w:r>
    </w:p>
    <w:p w14:paraId="3B859947" w14:textId="77777777" w:rsidR="00A3785A" w:rsidRDefault="00000000">
      <w:r>
        <w:rPr>
          <w:b/>
        </w:rPr>
        <w:t>Narrator)</w:t>
      </w:r>
      <w:r>
        <w:rPr>
          <w:cs/>
        </w:rPr>
        <w:t xml:space="preserve"> Well done! "گەشتیاری" means "tourism" or "touristic" in Kurdish Sorani. This adjective describes places that are popular with tourists.</w:t>
      </w:r>
    </w:p>
    <w:p w14:paraId="0F5618EE" w14:textId="77777777" w:rsidR="00A3785A" w:rsidRDefault="00000000">
      <w:r>
        <w:rPr>
          <w:b/>
        </w:rPr>
        <w:t>Narrator)</w:t>
      </w:r>
      <w:r>
        <w:rPr>
          <w:cs/>
        </w:rPr>
        <w:t xml:space="preserve"> Our final new word for this lesson means "beautiful" or "nice" in Kurdish Sorani. Listen and repeat after the woman:</w:t>
      </w:r>
    </w:p>
    <w:p w14:paraId="5DDF75DD" w14:textId="7E4712C0" w:rsidR="00A3785A" w:rsidRDefault="00000000" w:rsidP="007E3C75">
      <w:pPr>
        <w:bidi/>
      </w:pPr>
      <w:r>
        <w:rPr>
          <w:b/>
        </w:rPr>
        <w:t>Woman</w:t>
      </w:r>
      <w:r>
        <w:rPr>
          <w:rtl/>
          <w:cs/>
        </w:rPr>
        <w:t>)  جوان</w:t>
      </w:r>
    </w:p>
    <w:p w14:paraId="60B996B8" w14:textId="77777777" w:rsidR="00A3785A" w:rsidRDefault="00000000">
      <w:pPr>
        <w:jc w:val="right"/>
      </w:pPr>
      <w:r>
        <w:t>[pause]</w:t>
      </w:r>
    </w:p>
    <w:p w14:paraId="4AD7FF36" w14:textId="77777777" w:rsidR="00A3785A" w:rsidRDefault="00000000">
      <w:pPr>
        <w:bidi/>
      </w:pPr>
      <w:r>
        <w:rPr>
          <w:b/>
        </w:rPr>
        <w:t>Woman</w:t>
      </w:r>
      <w:r>
        <w:rPr>
          <w:rtl/>
          <w:cs/>
        </w:rPr>
        <w:t>)  جوان</w:t>
      </w:r>
    </w:p>
    <w:p w14:paraId="5B66A9CF" w14:textId="77777777" w:rsidR="00A3785A" w:rsidRDefault="00000000">
      <w:pPr>
        <w:jc w:val="right"/>
      </w:pPr>
      <w:r>
        <w:t>[pause]</w:t>
      </w:r>
    </w:p>
    <w:p w14:paraId="0C8D5952" w14:textId="77777777" w:rsidR="00A3785A" w:rsidRDefault="00000000">
      <w:r>
        <w:rPr>
          <w:b/>
        </w:rPr>
        <w:t>Narrator)</w:t>
      </w:r>
      <w:r>
        <w:rPr>
          <w:cs/>
        </w:rPr>
        <w:t xml:space="preserve"> Great! "جوان" means "beautiful" or "nice" in Kurdish Sorani. This is a common adjective you'll use to express appreciation for the places you visit.</w:t>
      </w:r>
    </w:p>
    <w:p w14:paraId="25A86094" w14:textId="77777777" w:rsidR="00A3785A" w:rsidRDefault="00000000">
      <w:r>
        <w:rPr>
          <w:b/>
        </w:rPr>
        <w:t>Narrator)</w:t>
      </w:r>
      <w:r>
        <w:rPr>
          <w:cs/>
        </w:rPr>
        <w:t xml:space="preserve"> Now let's understand the grammar behind using "ئەمە" (this). In Kurdish Sorani, "ئەمە" is a demonstrative pronoun used to point to something close to you. It's similar to the English word "this".</w:t>
      </w:r>
    </w:p>
    <w:p w14:paraId="478DD3AC" w14:textId="77777777" w:rsidR="00A3785A" w:rsidRDefault="00000000">
      <w:r>
        <w:lastRenderedPageBreak/>
        <w:t>When we use "ئەمە" at the beginning of a sentence, we're typically identifying or describing something. For example, when we say "ئەمە مۆزەخانەیە", we're saying "This is a museum". The structure is: demonstrative pronoun + noun + connecting sound.</w:t>
      </w:r>
    </w:p>
    <w:p w14:paraId="26FE5962" w14:textId="77777777" w:rsidR="00A3785A" w:rsidRDefault="00000000">
      <w:r>
        <w:rPr>
          <w:b/>
        </w:rPr>
        <w:t>Narrator)</w:t>
      </w:r>
      <w:r>
        <w:rPr>
          <w:cs/>
        </w:rPr>
        <w:t xml:space="preserve"> In Kurdish Sorani, the verb "to be" in the present tense is often shown by adding endings to words rather than using a separate word like "is" in English.</w:t>
      </w:r>
    </w:p>
    <w:p w14:paraId="06B7CDA9" w14:textId="77777777" w:rsidR="00A3785A" w:rsidRDefault="00000000">
      <w:r>
        <w:t>For example, when we say "ئەمە مۆزەخانەیە", the "یە" at the end of "مۆزەخانە" means "is". So literally, we're saying "This museum is".</w:t>
      </w:r>
    </w:p>
    <w:p w14:paraId="545983B1" w14:textId="77777777" w:rsidR="00A3785A" w:rsidRDefault="00000000">
      <w:r>
        <w:t>Similarly, when we say "ئەمە جوانە", the "ە" attached to "جوان" means "is". So we're saying "This beautiful is" or in proper English, "This is beautiful".</w:t>
      </w:r>
    </w:p>
    <w:p w14:paraId="091DF917" w14:textId="77777777" w:rsidR="00A3785A" w:rsidRDefault="00000000">
      <w:r>
        <w:rPr>
          <w:b/>
        </w:rPr>
        <w:t>Narrator)</w:t>
      </w:r>
      <w:r>
        <w:rPr>
          <w:cs/>
        </w:rPr>
        <w:t xml:space="preserve"> To ask "What is this?" in Kurdish Sorani, we use the question structure "ئەمە چییە؟".</w:t>
      </w:r>
    </w:p>
    <w:p w14:paraId="5DE9AE63" w14:textId="77777777" w:rsidR="00A3785A" w:rsidRDefault="00000000">
      <w:r>
        <w:t>Here, "ئەمە" means "this", and "چییە" means "what is". So literally, we're asking "This what is?".</w:t>
      </w:r>
    </w:p>
    <w:p w14:paraId="7E5CEEC6" w14:textId="0CE4111B" w:rsidR="00A3785A" w:rsidRDefault="00000000" w:rsidP="007E3C75">
      <w:r>
        <w:t>This question structure is very useful when you're traveling and want to identify objects or places you're not familiar with.</w:t>
      </w:r>
    </w:p>
    <w:p w14:paraId="4E411F5C" w14:textId="77777777" w:rsidR="00A3785A" w:rsidRDefault="00000000">
      <w:r>
        <w:rPr>
          <w:b/>
        </w:rPr>
        <w:t>Narrator)</w:t>
      </w:r>
      <w:r>
        <w:rPr>
          <w:cs/>
        </w:rPr>
        <w:t xml:space="preserve"> Now let's learn how to ask "What is this?" in Kurdish Sorani. Listen and repeat after the man:</w:t>
      </w:r>
    </w:p>
    <w:p w14:paraId="335CE8F6" w14:textId="77777777" w:rsidR="00A3785A" w:rsidRDefault="00000000">
      <w:pPr>
        <w:bidi/>
      </w:pPr>
      <w:r>
        <w:rPr>
          <w:b/>
        </w:rPr>
        <w:t>Man</w:t>
      </w:r>
      <w:r>
        <w:rPr>
          <w:rtl/>
          <w:cs/>
        </w:rPr>
        <w:t>)  ئەمە چییە؟</w:t>
      </w:r>
    </w:p>
    <w:p w14:paraId="0E61E55C" w14:textId="77777777" w:rsidR="00A3785A" w:rsidRDefault="00000000">
      <w:pPr>
        <w:jc w:val="right"/>
      </w:pPr>
      <w:r>
        <w:t>[pause]</w:t>
      </w:r>
    </w:p>
    <w:p w14:paraId="5CA8B28B" w14:textId="77777777" w:rsidR="00A3785A" w:rsidRDefault="00000000">
      <w:pPr>
        <w:bidi/>
      </w:pPr>
      <w:r>
        <w:rPr>
          <w:b/>
        </w:rPr>
        <w:t>Man</w:t>
      </w:r>
      <w:r>
        <w:rPr>
          <w:rtl/>
          <w:cs/>
        </w:rPr>
        <w:t>)  چییە</w:t>
      </w:r>
    </w:p>
    <w:p w14:paraId="4ED65A35" w14:textId="77777777" w:rsidR="00A3785A" w:rsidRDefault="00000000">
      <w:pPr>
        <w:jc w:val="right"/>
      </w:pPr>
      <w:r>
        <w:t>[pause]</w:t>
      </w:r>
    </w:p>
    <w:p w14:paraId="104F89AF" w14:textId="77777777" w:rsidR="00A3785A" w:rsidRDefault="00000000">
      <w:pPr>
        <w:bidi/>
      </w:pPr>
      <w:r>
        <w:rPr>
          <w:b/>
        </w:rPr>
        <w:t>Man</w:t>
      </w:r>
      <w:r>
        <w:rPr>
          <w:rtl/>
          <w:cs/>
        </w:rPr>
        <w:t>)  چییە</w:t>
      </w:r>
    </w:p>
    <w:p w14:paraId="5661BDAA" w14:textId="77777777" w:rsidR="00A3785A" w:rsidRDefault="00000000">
      <w:pPr>
        <w:jc w:val="right"/>
      </w:pPr>
      <w:r>
        <w:t>[pause]</w:t>
      </w:r>
    </w:p>
    <w:p w14:paraId="7EB5FA58" w14:textId="77777777" w:rsidR="00A3785A" w:rsidRDefault="00000000">
      <w:pPr>
        <w:bidi/>
      </w:pPr>
      <w:r>
        <w:rPr>
          <w:b/>
        </w:rPr>
        <w:t>Man</w:t>
      </w:r>
      <w:r>
        <w:rPr>
          <w:rtl/>
          <w:cs/>
        </w:rPr>
        <w:t>)  ئەمە</w:t>
      </w:r>
    </w:p>
    <w:p w14:paraId="26520F23" w14:textId="77777777" w:rsidR="00A3785A" w:rsidRDefault="00000000">
      <w:pPr>
        <w:jc w:val="right"/>
      </w:pPr>
      <w:r>
        <w:t>[pause]</w:t>
      </w:r>
    </w:p>
    <w:p w14:paraId="351B6D49" w14:textId="77777777" w:rsidR="00A3785A" w:rsidRDefault="00000000">
      <w:pPr>
        <w:bidi/>
      </w:pPr>
      <w:r>
        <w:rPr>
          <w:b/>
        </w:rPr>
        <w:t>Man</w:t>
      </w:r>
      <w:r>
        <w:rPr>
          <w:rtl/>
          <w:cs/>
        </w:rPr>
        <w:t>)  ئەمە</w:t>
      </w:r>
    </w:p>
    <w:p w14:paraId="783C4C81" w14:textId="77777777" w:rsidR="00A3785A" w:rsidRDefault="00000000">
      <w:pPr>
        <w:jc w:val="right"/>
      </w:pPr>
      <w:r>
        <w:t>[pause]</w:t>
      </w:r>
    </w:p>
    <w:p w14:paraId="3C4FD98A" w14:textId="77777777" w:rsidR="00A3785A" w:rsidRDefault="00000000">
      <w:pPr>
        <w:bidi/>
      </w:pPr>
      <w:r>
        <w:rPr>
          <w:b/>
        </w:rPr>
        <w:t>Man</w:t>
      </w:r>
      <w:r>
        <w:rPr>
          <w:rtl/>
          <w:cs/>
        </w:rPr>
        <w:t>)  ئەمە چییە</w:t>
      </w:r>
    </w:p>
    <w:p w14:paraId="5E595388" w14:textId="77777777" w:rsidR="00A3785A" w:rsidRDefault="00000000">
      <w:pPr>
        <w:jc w:val="right"/>
      </w:pPr>
      <w:r>
        <w:t>[pause]</w:t>
      </w:r>
    </w:p>
    <w:p w14:paraId="23E65E6D" w14:textId="77777777" w:rsidR="00A3785A" w:rsidRDefault="00000000">
      <w:r>
        <w:rPr>
          <w:b/>
        </w:rPr>
        <w:lastRenderedPageBreak/>
        <w:t>Narrator)</w:t>
      </w:r>
      <w:r>
        <w:rPr>
          <w:cs/>
        </w:rPr>
        <w:t xml:space="preserve"> Excellent! "ئەمە چییە؟" means "What is this?" in Kurdish Sorani. This is a very useful question when you're traveling and want to know the name of something you see.</w:t>
      </w:r>
    </w:p>
    <w:p w14:paraId="57C14327" w14:textId="77777777" w:rsidR="00A3785A" w:rsidRDefault="00000000">
      <w:r>
        <w:rPr>
          <w:b/>
        </w:rPr>
        <w:t>Narrator)</w:t>
      </w:r>
      <w:r>
        <w:rPr>
          <w:cs/>
        </w:rPr>
        <w:t xml:space="preserve"> Now let's learn how to say "This is a museum" in Kurdish Sorani. Listen and repeat after the woman:</w:t>
      </w:r>
    </w:p>
    <w:p w14:paraId="2C3A1AEB" w14:textId="77777777" w:rsidR="00A3785A" w:rsidRDefault="00000000">
      <w:pPr>
        <w:bidi/>
      </w:pPr>
      <w:r>
        <w:rPr>
          <w:b/>
        </w:rPr>
        <w:t>Woman</w:t>
      </w:r>
      <w:r>
        <w:rPr>
          <w:rtl/>
          <w:cs/>
        </w:rPr>
        <w:t>)  ئەمە مۆزەخانەیە</w:t>
      </w:r>
    </w:p>
    <w:p w14:paraId="4A518D8D" w14:textId="77777777" w:rsidR="00A3785A" w:rsidRDefault="00000000">
      <w:pPr>
        <w:jc w:val="right"/>
      </w:pPr>
      <w:r>
        <w:t>[pause]</w:t>
      </w:r>
    </w:p>
    <w:p w14:paraId="35B03BDB" w14:textId="77777777" w:rsidR="00A3785A" w:rsidRDefault="00000000">
      <w:pPr>
        <w:bidi/>
      </w:pPr>
      <w:r>
        <w:rPr>
          <w:b/>
        </w:rPr>
        <w:t>Woman</w:t>
      </w:r>
      <w:r>
        <w:rPr>
          <w:rtl/>
          <w:cs/>
        </w:rPr>
        <w:t>)  مۆزەخانەیە</w:t>
      </w:r>
    </w:p>
    <w:p w14:paraId="44F50E09" w14:textId="77777777" w:rsidR="00A3785A" w:rsidRDefault="00000000">
      <w:pPr>
        <w:jc w:val="right"/>
      </w:pPr>
      <w:r>
        <w:t>[pause]</w:t>
      </w:r>
    </w:p>
    <w:p w14:paraId="08284212" w14:textId="77777777" w:rsidR="00A3785A" w:rsidRDefault="00000000">
      <w:pPr>
        <w:bidi/>
      </w:pPr>
      <w:r>
        <w:rPr>
          <w:b/>
        </w:rPr>
        <w:t>Woman</w:t>
      </w:r>
      <w:r>
        <w:rPr>
          <w:rtl/>
          <w:cs/>
        </w:rPr>
        <w:t>)  مۆزەخانەیە</w:t>
      </w:r>
    </w:p>
    <w:p w14:paraId="0B7B5501" w14:textId="77777777" w:rsidR="00A3785A" w:rsidRDefault="00000000">
      <w:pPr>
        <w:jc w:val="right"/>
      </w:pPr>
      <w:r>
        <w:t>[pause]</w:t>
      </w:r>
    </w:p>
    <w:p w14:paraId="1578BE24" w14:textId="77777777" w:rsidR="00A3785A" w:rsidRDefault="00000000">
      <w:pPr>
        <w:bidi/>
      </w:pPr>
      <w:r>
        <w:rPr>
          <w:b/>
        </w:rPr>
        <w:t>Woman</w:t>
      </w:r>
      <w:r>
        <w:rPr>
          <w:rtl/>
          <w:cs/>
        </w:rPr>
        <w:t>)  ئەمە</w:t>
      </w:r>
    </w:p>
    <w:p w14:paraId="54231616" w14:textId="77777777" w:rsidR="00A3785A" w:rsidRDefault="00000000">
      <w:pPr>
        <w:jc w:val="right"/>
      </w:pPr>
      <w:r>
        <w:t>[pause]</w:t>
      </w:r>
    </w:p>
    <w:p w14:paraId="61132DDF" w14:textId="77777777" w:rsidR="00A3785A" w:rsidRDefault="00000000">
      <w:pPr>
        <w:bidi/>
      </w:pPr>
      <w:r>
        <w:rPr>
          <w:b/>
        </w:rPr>
        <w:t>Woman</w:t>
      </w:r>
      <w:r>
        <w:rPr>
          <w:rtl/>
          <w:cs/>
        </w:rPr>
        <w:t>)  ئەمە</w:t>
      </w:r>
    </w:p>
    <w:p w14:paraId="37D3A2B9" w14:textId="77777777" w:rsidR="00A3785A" w:rsidRDefault="00000000">
      <w:pPr>
        <w:jc w:val="right"/>
      </w:pPr>
      <w:r>
        <w:t>[pause]</w:t>
      </w:r>
    </w:p>
    <w:p w14:paraId="4D165D76" w14:textId="77777777" w:rsidR="00A3785A" w:rsidRDefault="00000000">
      <w:pPr>
        <w:bidi/>
      </w:pPr>
      <w:r>
        <w:rPr>
          <w:b/>
        </w:rPr>
        <w:t>Woman</w:t>
      </w:r>
      <w:r>
        <w:rPr>
          <w:rtl/>
          <w:cs/>
        </w:rPr>
        <w:t>)  ئەمە مۆزەخانەیە</w:t>
      </w:r>
    </w:p>
    <w:p w14:paraId="6E0C51EE" w14:textId="77777777" w:rsidR="00A3785A" w:rsidRDefault="00000000">
      <w:pPr>
        <w:jc w:val="right"/>
      </w:pPr>
      <w:r>
        <w:t>[pause]</w:t>
      </w:r>
    </w:p>
    <w:p w14:paraId="69AFFE09" w14:textId="77777777" w:rsidR="00A3785A" w:rsidRDefault="00000000">
      <w:r>
        <w:rPr>
          <w:b/>
        </w:rPr>
        <w:t>Narrator)</w:t>
      </w:r>
      <w:r>
        <w:rPr>
          <w:cs/>
        </w:rPr>
        <w:t xml:space="preserve"> Great job! "ئەمە مۆزەخانەیە" means "This is a museum" in Kurdish Sorani. Notice how the "یە" at the end of "مۆزەخانە" means "is".</w:t>
      </w:r>
    </w:p>
    <w:p w14:paraId="1FB192BC" w14:textId="77777777" w:rsidR="00A3785A" w:rsidRDefault="00000000">
      <w:r>
        <w:rPr>
          <w:b/>
        </w:rPr>
        <w:t>Narrator)</w:t>
      </w:r>
      <w:r>
        <w:rPr>
          <w:cs/>
        </w:rPr>
        <w:t xml:space="preserve"> Let's learn how to say "This is a touristic place" in Kurdish Sorani. Listen and repeat after the man:</w:t>
      </w:r>
    </w:p>
    <w:p w14:paraId="7A570C9C" w14:textId="77777777" w:rsidR="00A3785A" w:rsidRDefault="00000000">
      <w:pPr>
        <w:bidi/>
      </w:pPr>
      <w:r>
        <w:rPr>
          <w:b/>
        </w:rPr>
        <w:t>Man</w:t>
      </w:r>
      <w:r>
        <w:rPr>
          <w:rtl/>
          <w:cs/>
        </w:rPr>
        <w:t>)  ئەمە شوێنێکی گەشتیارییە</w:t>
      </w:r>
    </w:p>
    <w:p w14:paraId="1B902EFD" w14:textId="77777777" w:rsidR="00A3785A" w:rsidRDefault="00000000">
      <w:pPr>
        <w:jc w:val="right"/>
      </w:pPr>
      <w:r>
        <w:t>[pause]</w:t>
      </w:r>
    </w:p>
    <w:p w14:paraId="056761ED" w14:textId="77777777" w:rsidR="00A3785A" w:rsidRDefault="00000000">
      <w:pPr>
        <w:bidi/>
      </w:pPr>
      <w:r>
        <w:rPr>
          <w:b/>
        </w:rPr>
        <w:t>Man</w:t>
      </w:r>
      <w:r>
        <w:rPr>
          <w:rtl/>
          <w:cs/>
        </w:rPr>
        <w:t>)  گەشتیارییە</w:t>
      </w:r>
    </w:p>
    <w:p w14:paraId="6A24758C" w14:textId="77777777" w:rsidR="00A3785A" w:rsidRDefault="00000000">
      <w:pPr>
        <w:jc w:val="right"/>
      </w:pPr>
      <w:r>
        <w:t>[pause]</w:t>
      </w:r>
    </w:p>
    <w:p w14:paraId="13BE5B65" w14:textId="77777777" w:rsidR="00A3785A" w:rsidRDefault="00000000">
      <w:pPr>
        <w:bidi/>
      </w:pPr>
      <w:r>
        <w:rPr>
          <w:b/>
        </w:rPr>
        <w:t>Man</w:t>
      </w:r>
      <w:r>
        <w:rPr>
          <w:rtl/>
          <w:cs/>
        </w:rPr>
        <w:t>)  گەشتیارییە</w:t>
      </w:r>
    </w:p>
    <w:p w14:paraId="50C5E086" w14:textId="77777777" w:rsidR="00A3785A" w:rsidRDefault="00000000">
      <w:pPr>
        <w:jc w:val="right"/>
      </w:pPr>
      <w:r>
        <w:t>[pause]</w:t>
      </w:r>
    </w:p>
    <w:p w14:paraId="52435363" w14:textId="77777777" w:rsidR="00A3785A" w:rsidRDefault="00000000">
      <w:pPr>
        <w:bidi/>
      </w:pPr>
      <w:r>
        <w:rPr>
          <w:b/>
        </w:rPr>
        <w:t>Man</w:t>
      </w:r>
      <w:r>
        <w:rPr>
          <w:rtl/>
          <w:cs/>
        </w:rPr>
        <w:t>)  شوێنێکی</w:t>
      </w:r>
    </w:p>
    <w:p w14:paraId="7BE2ED94" w14:textId="77777777" w:rsidR="00A3785A" w:rsidRDefault="00000000">
      <w:pPr>
        <w:jc w:val="right"/>
      </w:pPr>
      <w:r>
        <w:t>[pause]</w:t>
      </w:r>
    </w:p>
    <w:p w14:paraId="4BC14731" w14:textId="77777777" w:rsidR="00A3785A" w:rsidRDefault="00000000">
      <w:pPr>
        <w:bidi/>
      </w:pPr>
      <w:r>
        <w:rPr>
          <w:b/>
        </w:rPr>
        <w:lastRenderedPageBreak/>
        <w:t>Man</w:t>
      </w:r>
      <w:r>
        <w:rPr>
          <w:rtl/>
          <w:cs/>
        </w:rPr>
        <w:t>)  شوێنێکی</w:t>
      </w:r>
    </w:p>
    <w:p w14:paraId="50D50987" w14:textId="77777777" w:rsidR="00A3785A" w:rsidRDefault="00000000">
      <w:pPr>
        <w:jc w:val="right"/>
      </w:pPr>
      <w:r>
        <w:t>[pause]</w:t>
      </w:r>
    </w:p>
    <w:p w14:paraId="17DB5B02" w14:textId="77777777" w:rsidR="00A3785A" w:rsidRDefault="00000000">
      <w:pPr>
        <w:bidi/>
      </w:pPr>
      <w:r>
        <w:rPr>
          <w:b/>
        </w:rPr>
        <w:t>Man</w:t>
      </w:r>
      <w:r>
        <w:rPr>
          <w:rtl/>
          <w:cs/>
        </w:rPr>
        <w:t>)  ئەمە</w:t>
      </w:r>
    </w:p>
    <w:p w14:paraId="553F22D5" w14:textId="77777777" w:rsidR="00A3785A" w:rsidRDefault="00000000">
      <w:pPr>
        <w:jc w:val="right"/>
      </w:pPr>
      <w:r>
        <w:t>[pause]</w:t>
      </w:r>
    </w:p>
    <w:p w14:paraId="72282DAD" w14:textId="77777777" w:rsidR="00A3785A" w:rsidRDefault="00000000">
      <w:pPr>
        <w:bidi/>
      </w:pPr>
      <w:r>
        <w:rPr>
          <w:b/>
        </w:rPr>
        <w:t>Man</w:t>
      </w:r>
      <w:r>
        <w:rPr>
          <w:rtl/>
          <w:cs/>
        </w:rPr>
        <w:t>)  ئەمە</w:t>
      </w:r>
    </w:p>
    <w:p w14:paraId="0A6D400F" w14:textId="77777777" w:rsidR="00A3785A" w:rsidRDefault="00000000">
      <w:pPr>
        <w:jc w:val="right"/>
      </w:pPr>
      <w:r>
        <w:t>[pause]</w:t>
      </w:r>
    </w:p>
    <w:p w14:paraId="1C3F3CD1" w14:textId="77777777" w:rsidR="00A3785A" w:rsidRDefault="00000000">
      <w:pPr>
        <w:bidi/>
      </w:pPr>
      <w:r>
        <w:rPr>
          <w:b/>
        </w:rPr>
        <w:t>Man</w:t>
      </w:r>
      <w:r>
        <w:rPr>
          <w:rtl/>
          <w:cs/>
        </w:rPr>
        <w:t>)  ئەمە شوێنێکی گەشتیارییە</w:t>
      </w:r>
    </w:p>
    <w:p w14:paraId="410CEEB3" w14:textId="77777777" w:rsidR="00A3785A" w:rsidRDefault="00000000">
      <w:pPr>
        <w:jc w:val="right"/>
      </w:pPr>
      <w:r>
        <w:t>[pause]</w:t>
      </w:r>
    </w:p>
    <w:p w14:paraId="282E1B86" w14:textId="77777777" w:rsidR="00A3785A" w:rsidRDefault="00000000">
      <w:r>
        <w:rPr>
          <w:b/>
        </w:rPr>
        <w:t>Narrator)</w:t>
      </w:r>
      <w:r>
        <w:rPr>
          <w:cs/>
        </w:rPr>
        <w:t xml:space="preserve"> Excellent! "ئەمە شوێنێکی گەشتیارییە" means "This is a touristic place" in Kurdish Sorani. Notice the "ێکی" after "شوێن" - this indicates "a" or "one" place, and connects it to the adjective "گەشتیاری" (touristic).</w:t>
      </w:r>
    </w:p>
    <w:p w14:paraId="0BE2BCFF" w14:textId="77777777" w:rsidR="00A3785A" w:rsidRDefault="00000000">
      <w:r>
        <w:rPr>
          <w:b/>
        </w:rPr>
        <w:t>Narrator)</w:t>
      </w:r>
      <w:r>
        <w:rPr>
          <w:cs/>
        </w:rPr>
        <w:t xml:space="preserve"> Now let's learn how to say "This is beautiful" in Kurdish Sorani. Listen and repeat after the woman:</w:t>
      </w:r>
    </w:p>
    <w:p w14:paraId="147949E6" w14:textId="77777777" w:rsidR="00A3785A" w:rsidRDefault="00000000">
      <w:pPr>
        <w:bidi/>
      </w:pPr>
      <w:r>
        <w:rPr>
          <w:b/>
        </w:rPr>
        <w:t>Woman</w:t>
      </w:r>
      <w:r>
        <w:rPr>
          <w:rtl/>
          <w:cs/>
        </w:rPr>
        <w:t>)  ئەمە جوانە</w:t>
      </w:r>
    </w:p>
    <w:p w14:paraId="04B176C1" w14:textId="77777777" w:rsidR="00A3785A" w:rsidRDefault="00000000">
      <w:pPr>
        <w:jc w:val="right"/>
      </w:pPr>
      <w:r>
        <w:t>[pause]</w:t>
      </w:r>
    </w:p>
    <w:p w14:paraId="27257C18" w14:textId="77777777" w:rsidR="00A3785A" w:rsidRDefault="00000000">
      <w:pPr>
        <w:bidi/>
      </w:pPr>
      <w:r>
        <w:rPr>
          <w:b/>
        </w:rPr>
        <w:t>Woman</w:t>
      </w:r>
      <w:r>
        <w:rPr>
          <w:rtl/>
          <w:cs/>
        </w:rPr>
        <w:t>)  جوانە</w:t>
      </w:r>
    </w:p>
    <w:p w14:paraId="64165E1D" w14:textId="77777777" w:rsidR="00A3785A" w:rsidRDefault="00000000">
      <w:pPr>
        <w:jc w:val="right"/>
      </w:pPr>
      <w:r>
        <w:t>[pause]</w:t>
      </w:r>
    </w:p>
    <w:p w14:paraId="49255D9E" w14:textId="77777777" w:rsidR="00A3785A" w:rsidRDefault="00000000">
      <w:pPr>
        <w:bidi/>
      </w:pPr>
      <w:r>
        <w:rPr>
          <w:b/>
        </w:rPr>
        <w:t>Woman</w:t>
      </w:r>
      <w:r>
        <w:rPr>
          <w:rtl/>
          <w:cs/>
        </w:rPr>
        <w:t>)  جوانە</w:t>
      </w:r>
    </w:p>
    <w:p w14:paraId="3985637F" w14:textId="77777777" w:rsidR="00A3785A" w:rsidRDefault="00000000">
      <w:pPr>
        <w:jc w:val="right"/>
      </w:pPr>
      <w:r>
        <w:t>[pause]</w:t>
      </w:r>
    </w:p>
    <w:p w14:paraId="4D46C498" w14:textId="77777777" w:rsidR="00A3785A" w:rsidRDefault="00000000">
      <w:pPr>
        <w:bidi/>
      </w:pPr>
      <w:r>
        <w:rPr>
          <w:b/>
        </w:rPr>
        <w:t>Woman</w:t>
      </w:r>
      <w:r>
        <w:rPr>
          <w:rtl/>
          <w:cs/>
        </w:rPr>
        <w:t>)  ئەمە</w:t>
      </w:r>
    </w:p>
    <w:p w14:paraId="2EF0E3AC" w14:textId="77777777" w:rsidR="00A3785A" w:rsidRDefault="00000000">
      <w:pPr>
        <w:jc w:val="right"/>
      </w:pPr>
      <w:r>
        <w:t>[pause]</w:t>
      </w:r>
    </w:p>
    <w:p w14:paraId="6A5AF8E6" w14:textId="77777777" w:rsidR="00A3785A" w:rsidRDefault="00000000">
      <w:pPr>
        <w:bidi/>
      </w:pPr>
      <w:r>
        <w:rPr>
          <w:b/>
        </w:rPr>
        <w:t>Woman</w:t>
      </w:r>
      <w:r>
        <w:rPr>
          <w:rtl/>
          <w:cs/>
        </w:rPr>
        <w:t>)  ئەمە</w:t>
      </w:r>
    </w:p>
    <w:p w14:paraId="3F0B9155" w14:textId="77777777" w:rsidR="00A3785A" w:rsidRDefault="00000000">
      <w:pPr>
        <w:jc w:val="right"/>
      </w:pPr>
      <w:r>
        <w:t>[pause]</w:t>
      </w:r>
    </w:p>
    <w:p w14:paraId="39D3346F" w14:textId="77777777" w:rsidR="00A3785A" w:rsidRDefault="00000000">
      <w:pPr>
        <w:bidi/>
      </w:pPr>
      <w:r>
        <w:rPr>
          <w:b/>
        </w:rPr>
        <w:t>Woman</w:t>
      </w:r>
      <w:r>
        <w:rPr>
          <w:rtl/>
          <w:cs/>
        </w:rPr>
        <w:t>)  ئەمە جوانە</w:t>
      </w:r>
    </w:p>
    <w:p w14:paraId="768F55E5" w14:textId="77777777" w:rsidR="00A3785A" w:rsidRDefault="00000000">
      <w:pPr>
        <w:jc w:val="right"/>
      </w:pPr>
      <w:r>
        <w:t>[pause]</w:t>
      </w:r>
    </w:p>
    <w:p w14:paraId="73DF2EA5" w14:textId="77777777" w:rsidR="00A3785A" w:rsidRDefault="00000000">
      <w:r>
        <w:rPr>
          <w:b/>
        </w:rPr>
        <w:t>Narrator)</w:t>
      </w:r>
      <w:r>
        <w:rPr>
          <w:cs/>
        </w:rPr>
        <w:t xml:space="preserve"> Great! "ئەمە جوانە" means "This is beautiful" in Kurdish Sorani. Notice how the "ە" at the end of "جوان" means "is".</w:t>
      </w:r>
    </w:p>
    <w:p w14:paraId="540D64E7" w14:textId="77777777" w:rsidR="00A3785A" w:rsidRDefault="00000000">
      <w:r>
        <w:rPr>
          <w:b/>
        </w:rPr>
        <w:t>Narrator)</w:t>
      </w:r>
      <w:r>
        <w:rPr>
          <w:cs/>
        </w:rPr>
        <w:t xml:space="preserve"> What is the Kurdish Sorani word for "this"?</w:t>
      </w:r>
    </w:p>
    <w:p w14:paraId="20E4E097" w14:textId="77777777" w:rsidR="00A3785A" w:rsidRDefault="00000000">
      <w:r>
        <w:lastRenderedPageBreak/>
        <w:t>[pause]</w:t>
      </w:r>
    </w:p>
    <w:p w14:paraId="0788BF33" w14:textId="77777777" w:rsidR="00A3785A" w:rsidRDefault="00000000">
      <w:pPr>
        <w:bidi/>
      </w:pPr>
      <w:r>
        <w:rPr>
          <w:b/>
        </w:rPr>
        <w:t>Man</w:t>
      </w:r>
      <w:r>
        <w:rPr>
          <w:rtl/>
          <w:cs/>
        </w:rPr>
        <w:t>)  ئەمە</w:t>
      </w:r>
    </w:p>
    <w:p w14:paraId="241BBFCD" w14:textId="77777777" w:rsidR="00A3785A" w:rsidRDefault="00000000">
      <w:r>
        <w:rPr>
          <w:b/>
        </w:rPr>
        <w:t>Narrator)</w:t>
      </w:r>
      <w:r>
        <w:rPr>
          <w:cs/>
        </w:rPr>
        <w:t xml:space="preserve"> How do you say "what is" in Kurdish Sorani?</w:t>
      </w:r>
    </w:p>
    <w:p w14:paraId="5799DEC2" w14:textId="77777777" w:rsidR="00A3785A" w:rsidRDefault="00000000">
      <w:r>
        <w:t>[pause]</w:t>
      </w:r>
    </w:p>
    <w:p w14:paraId="450396A9" w14:textId="77777777" w:rsidR="00A3785A" w:rsidRDefault="00000000">
      <w:pPr>
        <w:bidi/>
      </w:pPr>
      <w:r>
        <w:rPr>
          <w:b/>
        </w:rPr>
        <w:t>Woman</w:t>
      </w:r>
      <w:r>
        <w:rPr>
          <w:rtl/>
          <w:cs/>
        </w:rPr>
        <w:t>)  چییە</w:t>
      </w:r>
    </w:p>
    <w:p w14:paraId="35B7B799" w14:textId="77777777" w:rsidR="00A3785A" w:rsidRDefault="00000000">
      <w:r>
        <w:rPr>
          <w:b/>
        </w:rPr>
        <w:t>Narrator)</w:t>
      </w:r>
      <w:r>
        <w:rPr>
          <w:cs/>
        </w:rPr>
        <w:t xml:space="preserve"> What is the Kurdish Sorani word for "museum"?</w:t>
      </w:r>
    </w:p>
    <w:p w14:paraId="640B3921" w14:textId="77777777" w:rsidR="00A3785A" w:rsidRDefault="00000000">
      <w:r>
        <w:t>[pause]</w:t>
      </w:r>
    </w:p>
    <w:p w14:paraId="1D9B8AF2" w14:textId="77777777" w:rsidR="00A3785A" w:rsidRDefault="00000000">
      <w:pPr>
        <w:bidi/>
      </w:pPr>
      <w:r>
        <w:rPr>
          <w:b/>
        </w:rPr>
        <w:t>Man</w:t>
      </w:r>
      <w:r>
        <w:rPr>
          <w:rtl/>
          <w:cs/>
        </w:rPr>
        <w:t>)  مۆزەخانە</w:t>
      </w:r>
    </w:p>
    <w:p w14:paraId="732E253A" w14:textId="77777777" w:rsidR="00A3785A" w:rsidRDefault="00000000">
      <w:r>
        <w:rPr>
          <w:b/>
        </w:rPr>
        <w:t>Narrator)</w:t>
      </w:r>
      <w:r>
        <w:rPr>
          <w:cs/>
        </w:rPr>
        <w:t xml:space="preserve"> How do you say "place" in Kurdish Sorani?</w:t>
      </w:r>
    </w:p>
    <w:p w14:paraId="4C570E91" w14:textId="77777777" w:rsidR="00A3785A" w:rsidRDefault="00000000">
      <w:r>
        <w:t>[pause]</w:t>
      </w:r>
    </w:p>
    <w:p w14:paraId="42D6AB1D" w14:textId="77777777" w:rsidR="00A3785A" w:rsidRDefault="00000000">
      <w:pPr>
        <w:bidi/>
      </w:pPr>
      <w:r>
        <w:rPr>
          <w:b/>
        </w:rPr>
        <w:t>Woman</w:t>
      </w:r>
      <w:r>
        <w:rPr>
          <w:rtl/>
          <w:cs/>
        </w:rPr>
        <w:t>)  شوێن</w:t>
      </w:r>
    </w:p>
    <w:p w14:paraId="406F5A97" w14:textId="77777777" w:rsidR="00A3785A" w:rsidRDefault="00000000">
      <w:r>
        <w:rPr>
          <w:b/>
        </w:rPr>
        <w:t>Narrator)</w:t>
      </w:r>
      <w:r>
        <w:rPr>
          <w:cs/>
        </w:rPr>
        <w:t xml:space="preserve"> What is the Kurdish Sorani word for "tourism" or "touristic"?</w:t>
      </w:r>
    </w:p>
    <w:p w14:paraId="0AF331A5" w14:textId="77777777" w:rsidR="00A3785A" w:rsidRDefault="00000000">
      <w:r>
        <w:t>[pause]</w:t>
      </w:r>
    </w:p>
    <w:p w14:paraId="2EC431CD" w14:textId="77777777" w:rsidR="00A3785A" w:rsidRDefault="00000000">
      <w:pPr>
        <w:bidi/>
      </w:pPr>
      <w:r>
        <w:rPr>
          <w:b/>
        </w:rPr>
        <w:t>Man</w:t>
      </w:r>
      <w:r>
        <w:rPr>
          <w:rtl/>
          <w:cs/>
        </w:rPr>
        <w:t>)  گەشتیاری</w:t>
      </w:r>
    </w:p>
    <w:p w14:paraId="37B75B6B" w14:textId="77777777" w:rsidR="00A3785A" w:rsidRDefault="00000000">
      <w:r>
        <w:rPr>
          <w:b/>
        </w:rPr>
        <w:t>Narrator)</w:t>
      </w:r>
      <w:r>
        <w:rPr>
          <w:cs/>
        </w:rPr>
        <w:t xml:space="preserve"> How do you say "beautiful" in Kurdish Sorani?</w:t>
      </w:r>
    </w:p>
    <w:p w14:paraId="103AD876" w14:textId="77777777" w:rsidR="00A3785A" w:rsidRDefault="00000000">
      <w:r>
        <w:t>[pause]</w:t>
      </w:r>
    </w:p>
    <w:p w14:paraId="3C8EF05F" w14:textId="77777777" w:rsidR="00A3785A" w:rsidRDefault="00000000">
      <w:pPr>
        <w:bidi/>
      </w:pPr>
      <w:r>
        <w:rPr>
          <w:b/>
        </w:rPr>
        <w:t>Woman</w:t>
      </w:r>
      <w:r>
        <w:rPr>
          <w:rtl/>
          <w:cs/>
        </w:rPr>
        <w:t>)  جوان</w:t>
      </w:r>
    </w:p>
    <w:p w14:paraId="52A84D9E" w14:textId="77777777" w:rsidR="00A3785A" w:rsidRDefault="00000000">
      <w:r>
        <w:rPr>
          <w:b/>
        </w:rPr>
        <w:t>Narrator)</w:t>
      </w:r>
      <w:r>
        <w:rPr>
          <w:cs/>
        </w:rPr>
        <w:t xml:space="preserve"> How would you ask "What is this?" in Kurdish Sorani?</w:t>
      </w:r>
    </w:p>
    <w:p w14:paraId="1DB68FD3" w14:textId="77777777" w:rsidR="00A3785A" w:rsidRDefault="00000000">
      <w:r>
        <w:t>[pause]</w:t>
      </w:r>
    </w:p>
    <w:p w14:paraId="7FB85AEE" w14:textId="77777777" w:rsidR="00A3785A" w:rsidRDefault="00000000">
      <w:pPr>
        <w:bidi/>
      </w:pPr>
      <w:r>
        <w:rPr>
          <w:b/>
        </w:rPr>
        <w:t>Man</w:t>
      </w:r>
      <w:r>
        <w:rPr>
          <w:rtl/>
          <w:cs/>
        </w:rPr>
        <w:t>)  ئەمە چییە؟</w:t>
      </w:r>
    </w:p>
    <w:p w14:paraId="5E854F06" w14:textId="77777777" w:rsidR="00A3785A" w:rsidRDefault="00000000">
      <w:r>
        <w:rPr>
          <w:b/>
        </w:rPr>
        <w:t>Narrator)</w:t>
      </w:r>
      <w:r>
        <w:rPr>
          <w:cs/>
        </w:rPr>
        <w:t xml:space="preserve"> How would you say "This is a museum" in Kurdish Sorani?</w:t>
      </w:r>
    </w:p>
    <w:p w14:paraId="3B358F0B" w14:textId="77777777" w:rsidR="00A3785A" w:rsidRDefault="00000000">
      <w:r>
        <w:t>[pause]</w:t>
      </w:r>
    </w:p>
    <w:p w14:paraId="10BD6820" w14:textId="77777777" w:rsidR="00A3785A" w:rsidRDefault="00000000">
      <w:pPr>
        <w:bidi/>
      </w:pPr>
      <w:r>
        <w:rPr>
          <w:b/>
        </w:rPr>
        <w:t>Woman</w:t>
      </w:r>
      <w:r>
        <w:rPr>
          <w:rtl/>
          <w:cs/>
        </w:rPr>
        <w:t>)  ئەمە مۆزەخانەیە</w:t>
      </w:r>
    </w:p>
    <w:p w14:paraId="4D503FE8" w14:textId="77777777" w:rsidR="00A3785A" w:rsidRDefault="00000000">
      <w:r>
        <w:rPr>
          <w:b/>
        </w:rPr>
        <w:t>Narrator)</w:t>
      </w:r>
      <w:r>
        <w:rPr>
          <w:cs/>
        </w:rPr>
        <w:t xml:space="preserve"> How would you say "This is a touristic place" in Kurdish Sorani?</w:t>
      </w:r>
    </w:p>
    <w:p w14:paraId="1AB08E89" w14:textId="77777777" w:rsidR="00A3785A" w:rsidRDefault="00000000">
      <w:r>
        <w:t>[pause]</w:t>
      </w:r>
    </w:p>
    <w:p w14:paraId="0258DCCA" w14:textId="77777777" w:rsidR="00A3785A" w:rsidRDefault="00000000">
      <w:pPr>
        <w:bidi/>
      </w:pPr>
      <w:r>
        <w:rPr>
          <w:b/>
        </w:rPr>
        <w:t>Man</w:t>
      </w:r>
      <w:r>
        <w:rPr>
          <w:rtl/>
          <w:cs/>
        </w:rPr>
        <w:t>)  ئەمە شوێنێکی گەشتیارییە</w:t>
      </w:r>
    </w:p>
    <w:p w14:paraId="261ADBA5" w14:textId="77777777" w:rsidR="00A3785A" w:rsidRDefault="00000000">
      <w:r>
        <w:rPr>
          <w:b/>
        </w:rPr>
        <w:lastRenderedPageBreak/>
        <w:t>Narrator)</w:t>
      </w:r>
      <w:r>
        <w:rPr>
          <w:cs/>
        </w:rPr>
        <w:t xml:space="preserve"> How would you say "This is beautiful" in Kurdish Sorani?</w:t>
      </w:r>
    </w:p>
    <w:p w14:paraId="6F690D80" w14:textId="77777777" w:rsidR="00A3785A" w:rsidRDefault="00000000">
      <w:r>
        <w:t>[pause]</w:t>
      </w:r>
    </w:p>
    <w:p w14:paraId="2C37E010" w14:textId="77777777" w:rsidR="00A3785A" w:rsidRDefault="00000000">
      <w:pPr>
        <w:bidi/>
      </w:pPr>
      <w:r>
        <w:rPr>
          <w:b/>
        </w:rPr>
        <w:t>Woman</w:t>
      </w:r>
      <w:r>
        <w:rPr>
          <w:rtl/>
          <w:cs/>
        </w:rPr>
        <w:t>)  ئەمە جوانە</w:t>
      </w:r>
    </w:p>
    <w:p w14:paraId="769B8353" w14:textId="59E37E64" w:rsidR="00A3785A" w:rsidRDefault="00000000">
      <w:r>
        <w:rPr>
          <w:b/>
        </w:rPr>
        <w:t>Narrator)</w:t>
      </w:r>
      <w:r>
        <w:rPr>
          <w:cs/>
        </w:rPr>
        <w:t xml:space="preserve"> Now, let's try to combine what we've learned. If someone asks you "ئەمە چییە؟"</w:t>
      </w:r>
      <w:r w:rsidR="007E3C75">
        <w:t xml:space="preserve">, </w:t>
      </w:r>
      <w:r>
        <w:rPr>
          <w:cs/>
        </w:rPr>
        <w:t xml:space="preserve"> and you want to respond that it's beautiful, what would you say?</w:t>
      </w:r>
    </w:p>
    <w:p w14:paraId="470A0C3A" w14:textId="77777777" w:rsidR="00A3785A" w:rsidRDefault="00000000">
      <w:r>
        <w:t>[pause]</w:t>
      </w:r>
    </w:p>
    <w:p w14:paraId="6783D752" w14:textId="77777777" w:rsidR="00A3785A" w:rsidRDefault="00000000">
      <w:pPr>
        <w:bidi/>
      </w:pPr>
      <w:r>
        <w:rPr>
          <w:b/>
        </w:rPr>
        <w:t>Man</w:t>
      </w:r>
      <w:r>
        <w:rPr>
          <w:rtl/>
          <w:cs/>
        </w:rPr>
        <w:t>)  ئەمە جوانە</w:t>
      </w:r>
    </w:p>
    <w:p w14:paraId="47E86537" w14:textId="77777777" w:rsidR="00A3785A" w:rsidRDefault="00000000">
      <w:r>
        <w:rPr>
          <w:b/>
        </w:rPr>
        <w:t>Narrator)</w:t>
      </w:r>
      <w:r>
        <w:rPr>
          <w:cs/>
        </w:rPr>
        <w:t xml:space="preserve"> Now, if you want to say that a museum is a touristic place, how would you combine these concepts?</w:t>
      </w:r>
    </w:p>
    <w:p w14:paraId="397FD58F" w14:textId="77777777" w:rsidR="00A3785A" w:rsidRDefault="00000000">
      <w:r>
        <w:t>[pause]</w:t>
      </w:r>
    </w:p>
    <w:p w14:paraId="78309BF9" w14:textId="77777777" w:rsidR="00A3785A" w:rsidRDefault="00000000">
      <w:pPr>
        <w:bidi/>
      </w:pPr>
      <w:r>
        <w:rPr>
          <w:b/>
        </w:rPr>
        <w:t>Woman</w:t>
      </w:r>
      <w:r>
        <w:rPr>
          <w:rtl/>
          <w:cs/>
        </w:rPr>
        <w:t>)  مۆزەخانە شوێنێکی گەشتیارییە</w:t>
      </w:r>
    </w:p>
    <w:p w14:paraId="7BDC952B" w14:textId="38AA45A0" w:rsidR="00A3785A" w:rsidRDefault="00000000">
      <w:r>
        <w:rPr>
          <w:b/>
        </w:rPr>
        <w:t>Narrator)</w:t>
      </w:r>
      <w:r>
        <w:rPr>
          <w:cs/>
        </w:rPr>
        <w:t xml:space="preserve"> Let's practice using "ئەمە" with different nouns and adjectives. How would you say "This is good" in Kurdish Sorani, using the word "باش" that you already know?</w:t>
      </w:r>
    </w:p>
    <w:p w14:paraId="58537A3F" w14:textId="77777777" w:rsidR="00A3785A" w:rsidRDefault="00000000">
      <w:r>
        <w:t>[pause]</w:t>
      </w:r>
    </w:p>
    <w:p w14:paraId="1585A4D2" w14:textId="77777777" w:rsidR="00A3785A" w:rsidRDefault="00000000">
      <w:pPr>
        <w:bidi/>
      </w:pPr>
      <w:r>
        <w:rPr>
          <w:b/>
        </w:rPr>
        <w:t>Man</w:t>
      </w:r>
      <w:r>
        <w:rPr>
          <w:rtl/>
          <w:cs/>
        </w:rPr>
        <w:t>)  ئەمە باشە</w:t>
      </w:r>
    </w:p>
    <w:p w14:paraId="4310CF46" w14:textId="57A2453C" w:rsidR="00A3785A" w:rsidRDefault="00000000">
      <w:r>
        <w:rPr>
          <w:b/>
        </w:rPr>
        <w:t>Narrator)</w:t>
      </w:r>
      <w:r>
        <w:rPr>
          <w:cs/>
        </w:rPr>
        <w:t xml:space="preserve"> Let's practice using the verb "to be" in the present tense. You know that "من باشم" means "I am good". Using the same pattern with our new word "جوان", how would you say "I am beautiful"?</w:t>
      </w:r>
    </w:p>
    <w:p w14:paraId="76EC991A" w14:textId="77777777" w:rsidR="00A3785A" w:rsidRDefault="00000000">
      <w:r>
        <w:t>[pause]</w:t>
      </w:r>
    </w:p>
    <w:p w14:paraId="6DBA7121" w14:textId="77777777" w:rsidR="00A3785A" w:rsidRDefault="00000000">
      <w:pPr>
        <w:bidi/>
      </w:pPr>
      <w:r>
        <w:rPr>
          <w:b/>
        </w:rPr>
        <w:t>Woman</w:t>
      </w:r>
      <w:r>
        <w:rPr>
          <w:rtl/>
          <w:cs/>
        </w:rPr>
        <w:t>)  من جوانم</w:t>
      </w:r>
    </w:p>
    <w:p w14:paraId="2492F467" w14:textId="0B370340" w:rsidR="00A3785A" w:rsidRDefault="00000000">
      <w:r>
        <w:rPr>
          <w:b/>
        </w:rPr>
        <w:t>Narrator)</w:t>
      </w:r>
      <w:r>
        <w:rPr>
          <w:cs/>
        </w:rPr>
        <w:t xml:space="preserve"> Let's practice forming questions with "چییە". You know that "ئەمە چییە؟" means "What is this?". Using the same pattern, how would you ask "Who is this?" using the word "کێ" that you learned previously?</w:t>
      </w:r>
    </w:p>
    <w:p w14:paraId="34B6DF2C" w14:textId="77777777" w:rsidR="00A3785A" w:rsidRDefault="00000000">
      <w:r>
        <w:t>[pause]</w:t>
      </w:r>
    </w:p>
    <w:p w14:paraId="669C66F6" w14:textId="77777777" w:rsidR="00A3785A" w:rsidRDefault="00000000">
      <w:pPr>
        <w:bidi/>
      </w:pPr>
      <w:r>
        <w:rPr>
          <w:b/>
        </w:rPr>
        <w:t>Man</w:t>
      </w:r>
      <w:r>
        <w:rPr>
          <w:rtl/>
          <w:cs/>
        </w:rPr>
        <w:t>)  ئەمە کێیە؟</w:t>
      </w:r>
    </w:p>
    <w:p w14:paraId="1926CC41" w14:textId="77777777" w:rsidR="00A3785A" w:rsidRDefault="00000000">
      <w:r>
        <w:rPr>
          <w:b/>
        </w:rPr>
        <w:t>Narrator)</w:t>
      </w:r>
      <w:r>
        <w:rPr>
          <w:cs/>
        </w:rPr>
        <w:t xml:space="preserve"> Let's practice forming simple sentences with "ئەمە". You know that "ئەمە جوانە" means "This is beautiful". Using the same pattern with our new words, how would you say "This is a beautiful museum"?</w:t>
      </w:r>
    </w:p>
    <w:p w14:paraId="007687C6" w14:textId="77777777" w:rsidR="00A3785A" w:rsidRDefault="00000000">
      <w:r>
        <w:t>[pause]</w:t>
      </w:r>
    </w:p>
    <w:p w14:paraId="5E436635" w14:textId="77777777" w:rsidR="00A3785A" w:rsidRDefault="00000000">
      <w:pPr>
        <w:bidi/>
      </w:pPr>
      <w:r>
        <w:rPr>
          <w:b/>
        </w:rPr>
        <w:t>Woman</w:t>
      </w:r>
      <w:r>
        <w:rPr>
          <w:rtl/>
          <w:cs/>
        </w:rPr>
        <w:t>)  ئەمە مۆزەخانەیەکی جوانە</w:t>
      </w:r>
    </w:p>
    <w:p w14:paraId="5AB4F0B2" w14:textId="77777777" w:rsidR="00A3785A" w:rsidRDefault="00000000">
      <w:r>
        <w:rPr>
          <w:b/>
        </w:rPr>
        <w:lastRenderedPageBreak/>
        <w:t>Narrator)</w:t>
      </w:r>
      <w:r>
        <w:rPr>
          <w:cs/>
        </w:rPr>
        <w:t xml:space="preserve"> Let's review some words from our previous lessons. How do you say "hello" in Kurdish Sorani?</w:t>
      </w:r>
    </w:p>
    <w:p w14:paraId="6A82C21D" w14:textId="77777777" w:rsidR="00A3785A" w:rsidRDefault="00000000">
      <w:r>
        <w:t>[pause]</w:t>
      </w:r>
    </w:p>
    <w:p w14:paraId="355DD07E" w14:textId="77777777" w:rsidR="00A3785A" w:rsidRDefault="00000000">
      <w:pPr>
        <w:bidi/>
      </w:pPr>
      <w:r>
        <w:rPr>
          <w:b/>
        </w:rPr>
        <w:t>Man</w:t>
      </w:r>
      <w:r>
        <w:rPr>
          <w:rtl/>
          <w:cs/>
        </w:rPr>
        <w:t>)  سڵاو</w:t>
      </w:r>
    </w:p>
    <w:p w14:paraId="6B143236" w14:textId="77777777" w:rsidR="00A3785A" w:rsidRDefault="00000000">
      <w:r>
        <w:rPr>
          <w:b/>
        </w:rPr>
        <w:t>Narrator)</w:t>
      </w:r>
      <w:r>
        <w:rPr>
          <w:cs/>
        </w:rPr>
        <w:t xml:space="preserve"> Let's review a phrase from our previous lessons. How do you ask "How are you?" in Kurdish Sorani?</w:t>
      </w:r>
    </w:p>
    <w:p w14:paraId="00D7238D" w14:textId="77777777" w:rsidR="00A3785A" w:rsidRDefault="00000000">
      <w:r>
        <w:t>[pause]</w:t>
      </w:r>
    </w:p>
    <w:p w14:paraId="587B9B48" w14:textId="77777777" w:rsidR="00A3785A" w:rsidRDefault="00000000">
      <w:pPr>
        <w:bidi/>
      </w:pPr>
      <w:r>
        <w:rPr>
          <w:b/>
        </w:rPr>
        <w:t>Woman</w:t>
      </w:r>
      <w:r>
        <w:rPr>
          <w:rtl/>
          <w:cs/>
        </w:rPr>
        <w:t>)  چۆنی؟</w:t>
      </w:r>
    </w:p>
    <w:p w14:paraId="190108CE" w14:textId="77777777" w:rsidR="00A3785A" w:rsidRDefault="00000000">
      <w:r>
        <w:rPr>
          <w:b/>
        </w:rPr>
        <w:t>Narrator)</w:t>
      </w:r>
      <w:r>
        <w:rPr>
          <w:cs/>
        </w:rPr>
        <w:t xml:space="preserve"> Great! Now imagine you're at a museum with a friend. After greeting them with "سڵاو" and asking "چۆنی؟", you want to comment on how beautiful the museum is. What would you say?</w:t>
      </w:r>
    </w:p>
    <w:p w14:paraId="57BB7823" w14:textId="77777777" w:rsidR="00A3785A" w:rsidRDefault="00000000">
      <w:r>
        <w:t>[pause]</w:t>
      </w:r>
    </w:p>
    <w:p w14:paraId="4DFCC47C" w14:textId="77777777" w:rsidR="00A3785A" w:rsidRDefault="00000000">
      <w:pPr>
        <w:bidi/>
      </w:pPr>
      <w:r>
        <w:rPr>
          <w:b/>
        </w:rPr>
        <w:t>Man</w:t>
      </w:r>
      <w:r>
        <w:rPr>
          <w:rtl/>
          <w:cs/>
        </w:rPr>
        <w:t>)  ئەمە جوانە</w:t>
      </w:r>
    </w:p>
    <w:p w14:paraId="750AA6DB" w14:textId="13B7BC6B" w:rsidR="00A3785A" w:rsidRDefault="00000000">
      <w:r>
        <w:rPr>
          <w:b/>
        </w:rPr>
        <w:t>Narrator)</w:t>
      </w:r>
      <w:r>
        <w:rPr>
          <w:cs/>
        </w:rPr>
        <w:t xml:space="preserve"> How do you respond to "چۆنی؟" in Kurdish Sorani?</w:t>
      </w:r>
    </w:p>
    <w:p w14:paraId="34B00949" w14:textId="77777777" w:rsidR="00A3785A" w:rsidRDefault="00000000">
      <w:r>
        <w:t>[pause]</w:t>
      </w:r>
    </w:p>
    <w:p w14:paraId="6060F462" w14:textId="77777777" w:rsidR="00A3785A" w:rsidRDefault="00000000">
      <w:pPr>
        <w:bidi/>
      </w:pPr>
      <w:r>
        <w:rPr>
          <w:b/>
        </w:rPr>
        <w:t>Woman</w:t>
      </w:r>
      <w:r>
        <w:rPr>
          <w:rtl/>
          <w:cs/>
        </w:rPr>
        <w:t>)  باشم، سوپاس</w:t>
      </w:r>
    </w:p>
    <w:p w14:paraId="028C3CA8" w14:textId="77777777" w:rsidR="00A3785A" w:rsidRDefault="00000000">
      <w:r>
        <w:rPr>
          <w:b/>
        </w:rPr>
        <w:t>Narrator)</w:t>
      </w:r>
      <w:r>
        <w:rPr>
          <w:cs/>
        </w:rPr>
        <w:t xml:space="preserve"> Excellent! Now imagine you're visiting a place with a friend. After greeting each other and asking how you are, you see something interesting but don't know what it is. How would you ask "What is this?" in Kurdish Sorani?</w:t>
      </w:r>
    </w:p>
    <w:p w14:paraId="58FF9F78" w14:textId="77777777" w:rsidR="00A3785A" w:rsidRDefault="00000000">
      <w:r>
        <w:t>[pause]</w:t>
      </w:r>
    </w:p>
    <w:p w14:paraId="61959F67" w14:textId="77777777" w:rsidR="00A3785A" w:rsidRDefault="00000000">
      <w:pPr>
        <w:bidi/>
      </w:pPr>
      <w:r>
        <w:rPr>
          <w:b/>
        </w:rPr>
        <w:t>Man</w:t>
      </w:r>
      <w:r>
        <w:rPr>
          <w:rtl/>
          <w:cs/>
        </w:rPr>
        <w:t>)  ئەمە چییە؟</w:t>
      </w:r>
    </w:p>
    <w:p w14:paraId="441116F9" w14:textId="77777777" w:rsidR="00A3785A" w:rsidRDefault="00000000">
      <w:r>
        <w:rPr>
          <w:b/>
        </w:rPr>
        <w:t>Narrator)</w:t>
      </w:r>
      <w:r>
        <w:rPr>
          <w:cs/>
        </w:rPr>
        <w:t xml:space="preserve"> How do you say "Pleased to meet you" in Kurdish Sorani?</w:t>
      </w:r>
    </w:p>
    <w:p w14:paraId="5EAB1F27" w14:textId="77777777" w:rsidR="00A3785A" w:rsidRDefault="00000000">
      <w:r>
        <w:t>[pause]</w:t>
      </w:r>
    </w:p>
    <w:p w14:paraId="65D70D0F" w14:textId="77777777" w:rsidR="00A3785A" w:rsidRDefault="00000000">
      <w:pPr>
        <w:bidi/>
      </w:pPr>
      <w:r>
        <w:rPr>
          <w:b/>
        </w:rPr>
        <w:t>Woman</w:t>
      </w:r>
      <w:r>
        <w:rPr>
          <w:rtl/>
          <w:cs/>
        </w:rPr>
        <w:t>)  خۆشحاڵم بە ناسینت</w:t>
      </w:r>
    </w:p>
    <w:p w14:paraId="061CD5E3" w14:textId="77777777" w:rsidR="00A3785A" w:rsidRDefault="00000000">
      <w:r>
        <w:rPr>
          <w:b/>
        </w:rPr>
        <w:t>Narrator)</w:t>
      </w:r>
      <w:r>
        <w:rPr>
          <w:cs/>
        </w:rPr>
        <w:t xml:space="preserve"> Great! Now imagine you're meeting a tour guide for the first time. After saying "خۆشحاڵم بە ناسینت", you want to confirm that the place you're visiting is a touristic site. How would you say "This is a touristic place" in Kurdish Sorani?</w:t>
      </w:r>
    </w:p>
    <w:p w14:paraId="1B462C59" w14:textId="77777777" w:rsidR="00A3785A" w:rsidRDefault="00000000">
      <w:r>
        <w:t>[pause]</w:t>
      </w:r>
    </w:p>
    <w:p w14:paraId="6E2025BA" w14:textId="77777777" w:rsidR="00A3785A" w:rsidRDefault="00000000">
      <w:pPr>
        <w:bidi/>
      </w:pPr>
      <w:r>
        <w:rPr>
          <w:b/>
        </w:rPr>
        <w:t>Man</w:t>
      </w:r>
      <w:r>
        <w:rPr>
          <w:rtl/>
          <w:cs/>
        </w:rPr>
        <w:t>)  ئەمە شوێنێکی گەشتیارییە</w:t>
      </w:r>
    </w:p>
    <w:p w14:paraId="625430C7" w14:textId="77777777" w:rsidR="00A3785A" w:rsidRDefault="00000000">
      <w:r>
        <w:rPr>
          <w:b/>
        </w:rPr>
        <w:t>Narrator)</w:t>
      </w:r>
      <w:r>
        <w:rPr>
          <w:cs/>
        </w:rPr>
        <w:t xml:space="preserve"> How do you say "Welcome" in Kurdish Sorani?</w:t>
      </w:r>
    </w:p>
    <w:p w14:paraId="52E024D3" w14:textId="77777777" w:rsidR="00A3785A" w:rsidRDefault="00000000">
      <w:r>
        <w:lastRenderedPageBreak/>
        <w:t>[pause]</w:t>
      </w:r>
    </w:p>
    <w:p w14:paraId="7BF18705" w14:textId="77777777" w:rsidR="00A3785A" w:rsidRDefault="00000000">
      <w:pPr>
        <w:bidi/>
      </w:pPr>
      <w:r>
        <w:rPr>
          <w:b/>
        </w:rPr>
        <w:t>Woman</w:t>
      </w:r>
      <w:r>
        <w:rPr>
          <w:rtl/>
          <w:cs/>
        </w:rPr>
        <w:t>)  بەخێربێیت</w:t>
      </w:r>
    </w:p>
    <w:p w14:paraId="7BD5B8E2" w14:textId="77777777" w:rsidR="00A3785A" w:rsidRDefault="00000000">
      <w:r>
        <w:rPr>
          <w:b/>
        </w:rPr>
        <w:t>Narrator)</w:t>
      </w:r>
      <w:r>
        <w:rPr>
          <w:cs/>
        </w:rPr>
        <w:t xml:space="preserve"> Excellent! Now imagine you're welcoming someone to a museum. After saying "بەخێربێیت", how would you tell them "This is a museum" in Kurdish Sorani?</w:t>
      </w:r>
    </w:p>
    <w:p w14:paraId="5122AFDC" w14:textId="77777777" w:rsidR="00A3785A" w:rsidRDefault="00000000">
      <w:r>
        <w:t>[pause]</w:t>
      </w:r>
    </w:p>
    <w:p w14:paraId="3AC16B35" w14:textId="77777777" w:rsidR="00A3785A" w:rsidRDefault="00000000">
      <w:pPr>
        <w:bidi/>
      </w:pPr>
      <w:r>
        <w:rPr>
          <w:b/>
        </w:rPr>
        <w:t>Man</w:t>
      </w:r>
      <w:r>
        <w:rPr>
          <w:rtl/>
          <w:cs/>
        </w:rPr>
        <w:t>)  ئەمە مۆزەخانەیە</w:t>
      </w:r>
    </w:p>
    <w:p w14:paraId="293A9364" w14:textId="77777777" w:rsidR="00A3785A" w:rsidRDefault="00000000">
      <w:r>
        <w:rPr>
          <w:b/>
        </w:rPr>
        <w:t>Narrator)</w:t>
      </w:r>
      <w:r>
        <w:rPr>
          <w:cs/>
        </w:rPr>
        <w:t xml:space="preserve"> In our previous lessons, we learned how to express pleasure at meeting someone. How do you say "Pleased to meet you" in Kurdish Sorani?</w:t>
      </w:r>
    </w:p>
    <w:p w14:paraId="47353394" w14:textId="77777777" w:rsidR="00A3785A" w:rsidRDefault="00000000">
      <w:r>
        <w:t>[pause]</w:t>
      </w:r>
    </w:p>
    <w:p w14:paraId="5F087CD8" w14:textId="77777777" w:rsidR="00A3785A" w:rsidRDefault="00000000">
      <w:pPr>
        <w:bidi/>
      </w:pPr>
      <w:r>
        <w:rPr>
          <w:b/>
        </w:rPr>
        <w:t>Woman</w:t>
      </w:r>
      <w:r>
        <w:rPr>
          <w:rtl/>
          <w:cs/>
        </w:rPr>
        <w:t>)  خۆشحاڵم بە ناسینت</w:t>
      </w:r>
    </w:p>
    <w:p w14:paraId="63AA60A1" w14:textId="77777777" w:rsidR="00A3785A" w:rsidRDefault="00000000">
      <w:r>
        <w:rPr>
          <w:b/>
        </w:rPr>
        <w:t>Narrator)</w:t>
      </w:r>
      <w:r>
        <w:rPr>
          <w:cs/>
        </w:rPr>
        <w:t xml:space="preserve"> And how would someone respond to that?</w:t>
      </w:r>
    </w:p>
    <w:p w14:paraId="1A49EB7D" w14:textId="77777777" w:rsidR="00A3785A" w:rsidRDefault="00000000">
      <w:r>
        <w:t>[pause]</w:t>
      </w:r>
    </w:p>
    <w:p w14:paraId="20DBDC93" w14:textId="77777777" w:rsidR="00A3785A" w:rsidRDefault="00000000">
      <w:pPr>
        <w:bidi/>
      </w:pPr>
      <w:r>
        <w:rPr>
          <w:b/>
        </w:rPr>
        <w:t>Man</w:t>
      </w:r>
      <w:r>
        <w:rPr>
          <w:rtl/>
          <w:cs/>
        </w:rPr>
        <w:t>)  منیش خۆشحاڵم</w:t>
      </w:r>
    </w:p>
    <w:p w14:paraId="2DA9B5CA" w14:textId="437D5C59" w:rsidR="00A3785A" w:rsidRDefault="00000000">
      <w:r>
        <w:rPr>
          <w:b/>
        </w:rPr>
        <w:t>Narrator)</w:t>
      </w:r>
      <w:r>
        <w:rPr>
          <w:cs/>
        </w:rPr>
        <w:t xml:space="preserve"> In our previous lessons, we learned how to form simple sentences using "من" (I) and "تۆ" (you). For example, "من باشم" means "I am good". Using our new word "جوان", how would you say "You are beautiful"?</w:t>
      </w:r>
    </w:p>
    <w:p w14:paraId="62AFDDAC" w14:textId="77777777" w:rsidR="00A3785A" w:rsidRDefault="00000000">
      <w:r>
        <w:t>[pause]</w:t>
      </w:r>
    </w:p>
    <w:p w14:paraId="0FD800C7" w14:textId="77777777" w:rsidR="00A3785A" w:rsidRDefault="00000000">
      <w:pPr>
        <w:bidi/>
      </w:pPr>
      <w:r>
        <w:rPr>
          <w:b/>
        </w:rPr>
        <w:t>Woman</w:t>
      </w:r>
      <w:r>
        <w:rPr>
          <w:rtl/>
          <w:cs/>
        </w:rPr>
        <w:t>)  تۆ جوانیت</w:t>
      </w:r>
    </w:p>
    <w:p w14:paraId="6CA29E58" w14:textId="77777777" w:rsidR="00A3785A" w:rsidRDefault="00000000">
      <w:r>
        <w:rPr>
          <w:b/>
        </w:rPr>
        <w:t>Narrator)</w:t>
      </w:r>
      <w:r>
        <w:rPr>
          <w:cs/>
        </w:rPr>
        <w:t xml:space="preserve"> Now let's listen to our dialogue again and see if you can understand everything:</w:t>
      </w:r>
    </w:p>
    <w:p w14:paraId="35A17DD2" w14:textId="77777777" w:rsidR="00A3785A" w:rsidRDefault="00000000">
      <w:pPr>
        <w:bidi/>
      </w:pPr>
      <w:r>
        <w:rPr>
          <w:b/>
        </w:rPr>
        <w:t>Man</w:t>
      </w:r>
      <w:r>
        <w:rPr>
          <w:rtl/>
          <w:cs/>
        </w:rPr>
        <w:t>)  سڵاو!</w:t>
      </w:r>
    </w:p>
    <w:p w14:paraId="0F64B1D7" w14:textId="77777777" w:rsidR="00A3785A" w:rsidRDefault="00000000">
      <w:pPr>
        <w:bidi/>
      </w:pPr>
      <w:r>
        <w:rPr>
          <w:b/>
        </w:rPr>
        <w:t>Woman</w:t>
      </w:r>
      <w:r>
        <w:rPr>
          <w:rtl/>
          <w:cs/>
        </w:rPr>
        <w:t>)  سڵاو! چۆنی؟</w:t>
      </w:r>
    </w:p>
    <w:p w14:paraId="250742B3" w14:textId="77777777" w:rsidR="00A3785A" w:rsidRDefault="00000000">
      <w:pPr>
        <w:bidi/>
      </w:pPr>
      <w:r>
        <w:rPr>
          <w:b/>
        </w:rPr>
        <w:t>Man</w:t>
      </w:r>
      <w:r>
        <w:rPr>
          <w:rtl/>
          <w:cs/>
        </w:rPr>
        <w:t>)  باشم، سوپاس. ئەمە چییە؟</w:t>
      </w:r>
    </w:p>
    <w:p w14:paraId="22968C58" w14:textId="77777777" w:rsidR="00A3785A" w:rsidRDefault="00000000">
      <w:pPr>
        <w:bidi/>
      </w:pPr>
      <w:r>
        <w:rPr>
          <w:b/>
        </w:rPr>
        <w:t>Woman</w:t>
      </w:r>
      <w:r>
        <w:rPr>
          <w:rtl/>
          <w:cs/>
        </w:rPr>
        <w:t>)  ئەمە مۆزەخانەیە.</w:t>
      </w:r>
    </w:p>
    <w:p w14:paraId="0492D21B" w14:textId="77777777" w:rsidR="00A3785A" w:rsidRDefault="00000000">
      <w:pPr>
        <w:bidi/>
      </w:pPr>
      <w:r>
        <w:rPr>
          <w:b/>
        </w:rPr>
        <w:t>Man</w:t>
      </w:r>
      <w:r>
        <w:rPr>
          <w:rtl/>
          <w:cs/>
        </w:rPr>
        <w:t>)  ئەمە شوێنێکی گەشتیارییە؟</w:t>
      </w:r>
    </w:p>
    <w:p w14:paraId="0F9309E3" w14:textId="77777777" w:rsidR="00A3785A" w:rsidRDefault="00000000">
      <w:pPr>
        <w:bidi/>
      </w:pPr>
      <w:r>
        <w:rPr>
          <w:b/>
        </w:rPr>
        <w:t>Woman</w:t>
      </w:r>
      <w:r>
        <w:rPr>
          <w:rtl/>
          <w:cs/>
        </w:rPr>
        <w:t>)  بەڵێ، ئەمە شوێنێکی گەشتیارییە.</w:t>
      </w:r>
    </w:p>
    <w:p w14:paraId="16EF0629" w14:textId="77777777" w:rsidR="00A3785A" w:rsidRDefault="00000000">
      <w:pPr>
        <w:bidi/>
      </w:pPr>
      <w:r>
        <w:rPr>
          <w:b/>
        </w:rPr>
        <w:t>Man</w:t>
      </w:r>
      <w:r>
        <w:rPr>
          <w:rtl/>
          <w:cs/>
        </w:rPr>
        <w:t>)  ئەمە جوانە.</w:t>
      </w:r>
    </w:p>
    <w:p w14:paraId="6ACC0B50" w14:textId="77777777" w:rsidR="00A3785A" w:rsidRDefault="00000000">
      <w:pPr>
        <w:bidi/>
      </w:pPr>
      <w:r>
        <w:rPr>
          <w:b/>
        </w:rPr>
        <w:t>Woman</w:t>
      </w:r>
      <w:r>
        <w:rPr>
          <w:rtl/>
          <w:cs/>
        </w:rPr>
        <w:t>)  بەڵێ، زۆر جوانە. بەخێربێیت.</w:t>
      </w:r>
    </w:p>
    <w:p w14:paraId="30DAF3A6" w14:textId="77777777" w:rsidR="00A3785A" w:rsidRDefault="00000000">
      <w:pPr>
        <w:bidi/>
      </w:pPr>
      <w:r>
        <w:rPr>
          <w:b/>
        </w:rPr>
        <w:lastRenderedPageBreak/>
        <w:t>Man</w:t>
      </w:r>
      <w:r>
        <w:rPr>
          <w:rtl/>
          <w:cs/>
        </w:rPr>
        <w:t>)  سوپاس.</w:t>
      </w:r>
    </w:p>
    <w:p w14:paraId="5AC1FD3F" w14:textId="57ECF7DA" w:rsidR="00A3785A" w:rsidRDefault="00000000">
      <w:r>
        <w:rPr>
          <w:b/>
        </w:rPr>
        <w:t>Narrator)</w:t>
      </w:r>
      <w:r>
        <w:rPr>
          <w:cs/>
        </w:rPr>
        <w:t xml:space="preserve"> Congratulations! You've completed the first lesson in our Basic Tourism Vocabulary topic. Today, you learned how to identify places and objects using "ئەمە", ask what things are with "ئەمە چییە؟", and describe places as beautiful or touristic. These phrases will be very useful when you're traveling in Kurdish-speaking regions and want to identify and appreciate the places you visit. In our next lesson, we'll learn about distant objects and learn more tourism-related vocabulary</w:t>
      </w:r>
      <w:r w:rsidR="00100A05">
        <w:t>.</w:t>
      </w:r>
      <w:r>
        <w:rPr>
          <w:cs/>
        </w:rPr>
        <w:t xml:space="preserve"> See you then!</w:t>
      </w:r>
    </w:p>
    <w:sectPr w:rsidR="00A3785A"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781F1" w14:textId="77777777" w:rsidR="006F3E4F" w:rsidRDefault="006F3E4F">
      <w:pPr>
        <w:spacing w:after="0" w:line="240" w:lineRule="auto"/>
      </w:pPr>
      <w:r>
        <w:separator/>
      </w:r>
    </w:p>
  </w:endnote>
  <w:endnote w:type="continuationSeparator" w:id="0">
    <w:p w14:paraId="2F8FA97B" w14:textId="77777777" w:rsidR="006F3E4F" w:rsidRDefault="006F3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7FBBB" w14:textId="77777777" w:rsidR="00A3785A" w:rsidRDefault="00000000">
    <w:pPr>
      <w:pStyle w:val="Footer"/>
    </w:pPr>
    <w:r>
      <w:fldChar w:fldCharType="begin"/>
    </w:r>
    <w:r>
      <w:instrText>PAGE</w:instrText>
    </w:r>
    <w:r w:rsidR="007E3C75">
      <w:fldChar w:fldCharType="separate"/>
    </w:r>
    <w:r w:rsidR="007E3C7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3B74B" w14:textId="77777777" w:rsidR="006F3E4F" w:rsidRDefault="006F3E4F">
      <w:pPr>
        <w:spacing w:after="0" w:line="240" w:lineRule="auto"/>
      </w:pPr>
      <w:r>
        <w:separator/>
      </w:r>
    </w:p>
  </w:footnote>
  <w:footnote w:type="continuationSeparator" w:id="0">
    <w:p w14:paraId="7EB4278C" w14:textId="77777777" w:rsidR="006F3E4F" w:rsidRDefault="006F3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8361948">
    <w:abstractNumId w:val="8"/>
  </w:num>
  <w:num w:numId="2" w16cid:durableId="1188912489">
    <w:abstractNumId w:val="6"/>
  </w:num>
  <w:num w:numId="3" w16cid:durableId="1297758482">
    <w:abstractNumId w:val="5"/>
  </w:num>
  <w:num w:numId="4" w16cid:durableId="754014167">
    <w:abstractNumId w:val="4"/>
  </w:num>
  <w:num w:numId="5" w16cid:durableId="1174103693">
    <w:abstractNumId w:val="7"/>
  </w:num>
  <w:num w:numId="6" w16cid:durableId="27802120">
    <w:abstractNumId w:val="3"/>
  </w:num>
  <w:num w:numId="7" w16cid:durableId="56587822">
    <w:abstractNumId w:val="2"/>
  </w:num>
  <w:num w:numId="8" w16cid:durableId="2046632830">
    <w:abstractNumId w:val="1"/>
  </w:num>
  <w:num w:numId="9" w16cid:durableId="1086996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A05"/>
    <w:rsid w:val="0015074B"/>
    <w:rsid w:val="0029639D"/>
    <w:rsid w:val="00326F90"/>
    <w:rsid w:val="006F3E4F"/>
    <w:rsid w:val="007E3C75"/>
    <w:rsid w:val="00A3785A"/>
    <w:rsid w:val="00AA1D8D"/>
    <w:rsid w:val="00B47730"/>
    <w:rsid w:val="00CB0664"/>
    <w:rsid w:val="00F66D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85ED7C"/>
  <w14:defaultImageDpi w14:val="300"/>
  <w15:docId w15:val="{B632BF50-5088-4654-A090-EE9020EC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Dostee Hemin</cp:lastModifiedBy>
  <cp:revision>2</cp:revision>
  <dcterms:created xsi:type="dcterms:W3CDTF">2013-12-23T23:15:00Z</dcterms:created>
  <dcterms:modified xsi:type="dcterms:W3CDTF">2025-04-24T08:16:00Z</dcterms:modified>
  <cp:category/>
</cp:coreProperties>
</file>