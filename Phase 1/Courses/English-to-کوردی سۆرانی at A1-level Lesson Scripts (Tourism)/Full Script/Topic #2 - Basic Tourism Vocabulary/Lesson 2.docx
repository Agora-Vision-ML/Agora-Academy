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5500E" w14:textId="77777777" w:rsidR="00A86150" w:rsidRDefault="00000000">
      <w:r>
        <w:rPr>
          <w:b/>
        </w:rPr>
        <w:t>Narrator)</w:t>
      </w:r>
      <w:r>
        <w:rPr>
          <w:cs/>
        </w:rPr>
        <w:t xml:space="preserve"> Welcome back to our Kurdish Sorani language course! We are in Topic #2 - Basic Tourism Vocabulary, and this is our second lesson. In the previous lesson, we learned how to identify places like museums and tourist sites. In this lesson, we'll learn how to talk about distant objects and places, specifically focusing on the demonstrative pronoun 'that' in Kurdish Sorani. We'll also learn some important tourism vocabulary like 'castle', 'famous', and 'important'. Let's get started!</w:t>
      </w:r>
    </w:p>
    <w:p w14:paraId="45CCDE6F" w14:textId="77777777" w:rsidR="00A86150" w:rsidRDefault="00000000">
      <w:pPr>
        <w:bidi/>
      </w:pPr>
      <w:r>
        <w:rPr>
          <w:b/>
        </w:rPr>
        <w:t>Man</w:t>
      </w:r>
      <w:r>
        <w:rPr>
          <w:rtl/>
          <w:cs/>
        </w:rPr>
        <w:t>)  سڵاو! چۆنی؟</w:t>
      </w:r>
    </w:p>
    <w:p w14:paraId="5F7E2EC0" w14:textId="77777777" w:rsidR="00A86150" w:rsidRDefault="00000000">
      <w:pPr>
        <w:bidi/>
      </w:pPr>
      <w:r>
        <w:rPr>
          <w:b/>
        </w:rPr>
        <w:t>Woman</w:t>
      </w:r>
      <w:r>
        <w:rPr>
          <w:rtl/>
          <w:cs/>
        </w:rPr>
        <w:t>)  باشم، سوپاس. ئەوە چییە؟</w:t>
      </w:r>
    </w:p>
    <w:p w14:paraId="06D46135" w14:textId="77777777" w:rsidR="00A86150" w:rsidRDefault="00000000">
      <w:pPr>
        <w:bidi/>
      </w:pPr>
      <w:r>
        <w:rPr>
          <w:b/>
        </w:rPr>
        <w:t>Man</w:t>
      </w:r>
      <w:r>
        <w:rPr>
          <w:rtl/>
          <w:cs/>
        </w:rPr>
        <w:t>)  ئەوە قەڵایە.</w:t>
      </w:r>
    </w:p>
    <w:p w14:paraId="1CA1DF7C" w14:textId="77777777" w:rsidR="00A86150" w:rsidRDefault="00000000">
      <w:pPr>
        <w:bidi/>
      </w:pPr>
      <w:r>
        <w:rPr>
          <w:b/>
        </w:rPr>
        <w:t>Woman</w:t>
      </w:r>
      <w:r>
        <w:rPr>
          <w:rtl/>
          <w:cs/>
        </w:rPr>
        <w:t>)  ئەوە بەناوبانگە؟</w:t>
      </w:r>
    </w:p>
    <w:p w14:paraId="0907587D" w14:textId="77777777" w:rsidR="00A86150" w:rsidRDefault="00000000">
      <w:pPr>
        <w:bidi/>
      </w:pPr>
      <w:r>
        <w:rPr>
          <w:b/>
        </w:rPr>
        <w:t>Man</w:t>
      </w:r>
      <w:r>
        <w:rPr>
          <w:rtl/>
          <w:cs/>
        </w:rPr>
        <w:t>)  بەڵێ، ئەوە بەناوبانگە. ئەوە شوێنێکی گرنگە.</w:t>
      </w:r>
    </w:p>
    <w:p w14:paraId="79DA6EFA" w14:textId="77777777" w:rsidR="00A86150" w:rsidRDefault="00000000">
      <w:pPr>
        <w:bidi/>
      </w:pPr>
      <w:r>
        <w:rPr>
          <w:b/>
        </w:rPr>
        <w:t>Woman</w:t>
      </w:r>
      <w:r>
        <w:rPr>
          <w:rtl/>
          <w:cs/>
        </w:rPr>
        <w:t>)  ئەمە گرنگە.</w:t>
      </w:r>
    </w:p>
    <w:p w14:paraId="4BE0562B" w14:textId="77777777" w:rsidR="00A86150" w:rsidRDefault="00000000">
      <w:pPr>
        <w:bidi/>
      </w:pPr>
      <w:r>
        <w:rPr>
          <w:b/>
        </w:rPr>
        <w:t>Man</w:t>
      </w:r>
      <w:r>
        <w:rPr>
          <w:rtl/>
          <w:cs/>
        </w:rPr>
        <w:t>)  بەڵێ، ئەمە گرنگە.</w:t>
      </w:r>
    </w:p>
    <w:p w14:paraId="78569871" w14:textId="77777777" w:rsidR="00A86150" w:rsidRDefault="00000000">
      <w:r>
        <w:rPr>
          <w:b/>
        </w:rPr>
        <w:t>Narrator)</w:t>
      </w:r>
      <w:r>
        <w:rPr>
          <w:cs/>
        </w:rPr>
        <w:t xml:space="preserve"> In our previous lesson, we learned the word 'ئەمە' which means 'this'. Now, let's learn our first new word: 'that' in Kurdish Sorani. Listen and repeat after the man:</w:t>
      </w:r>
    </w:p>
    <w:p w14:paraId="2D232BAD" w14:textId="77777777" w:rsidR="00A86150" w:rsidRDefault="00000000">
      <w:pPr>
        <w:bidi/>
      </w:pPr>
      <w:r>
        <w:rPr>
          <w:b/>
        </w:rPr>
        <w:t>Man</w:t>
      </w:r>
      <w:r>
        <w:rPr>
          <w:rtl/>
          <w:cs/>
        </w:rPr>
        <w:t>)  ئەوە</w:t>
      </w:r>
    </w:p>
    <w:p w14:paraId="394F52CE" w14:textId="77777777" w:rsidR="00A86150" w:rsidRDefault="00000000">
      <w:pPr>
        <w:jc w:val="right"/>
      </w:pPr>
      <w:r>
        <w:t>[pause]</w:t>
      </w:r>
    </w:p>
    <w:p w14:paraId="33288333" w14:textId="77777777" w:rsidR="00A86150" w:rsidRDefault="00000000">
      <w:pPr>
        <w:bidi/>
      </w:pPr>
      <w:r>
        <w:rPr>
          <w:b/>
        </w:rPr>
        <w:t>Man</w:t>
      </w:r>
      <w:r>
        <w:rPr>
          <w:rtl/>
          <w:cs/>
        </w:rPr>
        <w:t>)  ئەوە</w:t>
      </w:r>
    </w:p>
    <w:p w14:paraId="343E179E" w14:textId="77777777" w:rsidR="00A86150" w:rsidRDefault="00000000">
      <w:pPr>
        <w:jc w:val="right"/>
      </w:pPr>
      <w:r>
        <w:t>[pause]</w:t>
      </w:r>
    </w:p>
    <w:p w14:paraId="4D1CC4F1" w14:textId="77777777" w:rsidR="00A86150" w:rsidRDefault="00000000">
      <w:r>
        <w:rPr>
          <w:b/>
        </w:rPr>
        <w:t>Narrator)</w:t>
      </w:r>
      <w:r>
        <w:rPr>
          <w:cs/>
        </w:rPr>
        <w:t xml:space="preserve"> Great! 'ئەوە' means 'that' in Kurdish Sorani. It's used to point to objects or places that are far from the speaker. This is different from 'ئەمە' which means 'this' and is used for objects or places that are close to the speaker.</w:t>
      </w:r>
    </w:p>
    <w:p w14:paraId="63BC2266" w14:textId="520C25FA" w:rsidR="00A86150" w:rsidRDefault="00000000">
      <w:r>
        <w:rPr>
          <w:b/>
        </w:rPr>
        <w:t>Narrator)</w:t>
      </w:r>
      <w:r>
        <w:rPr>
          <w:cs/>
        </w:rPr>
        <w:t xml:space="preserve"> We've just learned the demonstrative pronoun 'ئەوە' which means 'that'. In Kurdish Sorani, there are two main demonstrative pronouns: 'ئەمە' for objects that are close to you, and 'ئەوە' for objects that are far from you. Just like 'ئەمە', we can use 'ئەوە' at the beginning of sentences to point to distant objects or places.</w:t>
      </w:r>
    </w:p>
    <w:p w14:paraId="43807C85" w14:textId="77777777" w:rsidR="00A86150" w:rsidRDefault="00000000">
      <w:r>
        <w:rPr>
          <w:b/>
        </w:rPr>
        <w:t>Narrator)</w:t>
      </w:r>
      <w:r>
        <w:rPr>
          <w:cs/>
        </w:rPr>
        <w:t xml:space="preserve"> Let's practice using 'ئەوە'. If you want to say 'That is beautiful' in Kurdish Sorani, how would you say it?</w:t>
      </w:r>
    </w:p>
    <w:p w14:paraId="3335CF83" w14:textId="77777777" w:rsidR="00A86150" w:rsidRDefault="00000000">
      <w:r>
        <w:t>[pause]</w:t>
      </w:r>
    </w:p>
    <w:p w14:paraId="32669C39" w14:textId="77777777" w:rsidR="00A86150" w:rsidRDefault="00000000">
      <w:pPr>
        <w:bidi/>
      </w:pPr>
      <w:r>
        <w:rPr>
          <w:b/>
        </w:rPr>
        <w:t>Woman</w:t>
      </w:r>
      <w:r>
        <w:rPr>
          <w:rtl/>
          <w:cs/>
        </w:rPr>
        <w:t>)  ئەوە جوانە</w:t>
      </w:r>
    </w:p>
    <w:p w14:paraId="25840310" w14:textId="77777777" w:rsidR="00A86150" w:rsidRDefault="00000000">
      <w:r>
        <w:rPr>
          <w:b/>
        </w:rPr>
        <w:t>Narrator)</w:t>
      </w:r>
      <w:r>
        <w:rPr>
          <w:cs/>
        </w:rPr>
        <w:t xml:space="preserve"> Excellent! And if you want to say 'That is a tourist place', how would you say it?</w:t>
      </w:r>
    </w:p>
    <w:p w14:paraId="547633CF" w14:textId="77777777" w:rsidR="00A86150" w:rsidRDefault="00000000">
      <w:r>
        <w:lastRenderedPageBreak/>
        <w:t>[pause]</w:t>
      </w:r>
    </w:p>
    <w:p w14:paraId="55AE727A" w14:textId="77777777" w:rsidR="00A86150" w:rsidRDefault="00000000">
      <w:pPr>
        <w:bidi/>
      </w:pPr>
      <w:r>
        <w:rPr>
          <w:b/>
        </w:rPr>
        <w:t>Man</w:t>
      </w:r>
      <w:r>
        <w:rPr>
          <w:rtl/>
          <w:cs/>
        </w:rPr>
        <w:t>)  ئەوە شوێنێکی گەشتیارییە</w:t>
      </w:r>
    </w:p>
    <w:p w14:paraId="206A89D7" w14:textId="77777777" w:rsidR="00A86150" w:rsidRDefault="00000000">
      <w:r>
        <w:rPr>
          <w:b/>
        </w:rPr>
        <w:t>Narrator)</w:t>
      </w:r>
      <w:r>
        <w:rPr>
          <w:cs/>
        </w:rPr>
        <w:t xml:space="preserve"> What is the Kurdish Sorani word for 'that'?</w:t>
      </w:r>
    </w:p>
    <w:p w14:paraId="3236B694" w14:textId="77777777" w:rsidR="00A86150" w:rsidRDefault="00000000">
      <w:r>
        <w:t>[pause]</w:t>
      </w:r>
    </w:p>
    <w:p w14:paraId="78070B74" w14:textId="77777777" w:rsidR="00A86150" w:rsidRDefault="00000000">
      <w:pPr>
        <w:bidi/>
      </w:pPr>
      <w:r>
        <w:rPr>
          <w:b/>
        </w:rPr>
        <w:t>Woman</w:t>
      </w:r>
      <w:r>
        <w:rPr>
          <w:rtl/>
          <w:cs/>
        </w:rPr>
        <w:t>)  ئەوە</w:t>
      </w:r>
    </w:p>
    <w:p w14:paraId="414F4A1E" w14:textId="77777777" w:rsidR="00A86150" w:rsidRDefault="00000000">
      <w:r>
        <w:rPr>
          <w:b/>
        </w:rPr>
        <w:t>Narrator)</w:t>
      </w:r>
      <w:r>
        <w:rPr>
          <w:cs/>
        </w:rPr>
        <w:t xml:space="preserve"> Now let's learn the word for 'castle' in Kurdish Sorani. Listen and repeat after the woman:</w:t>
      </w:r>
    </w:p>
    <w:p w14:paraId="19DB26CF" w14:textId="77777777" w:rsidR="00A86150" w:rsidRDefault="00000000">
      <w:pPr>
        <w:bidi/>
      </w:pPr>
      <w:r>
        <w:rPr>
          <w:b/>
        </w:rPr>
        <w:t>Woman</w:t>
      </w:r>
      <w:r>
        <w:rPr>
          <w:rtl/>
          <w:cs/>
        </w:rPr>
        <w:t>)  قەڵا</w:t>
      </w:r>
    </w:p>
    <w:p w14:paraId="076C98BD" w14:textId="77777777" w:rsidR="00A86150" w:rsidRDefault="00000000">
      <w:pPr>
        <w:jc w:val="right"/>
      </w:pPr>
      <w:r>
        <w:t>[pause]</w:t>
      </w:r>
    </w:p>
    <w:p w14:paraId="6C2C2D59" w14:textId="77777777" w:rsidR="00A86150" w:rsidRDefault="00000000">
      <w:pPr>
        <w:bidi/>
      </w:pPr>
      <w:r>
        <w:rPr>
          <w:b/>
        </w:rPr>
        <w:t>Woman</w:t>
      </w:r>
      <w:r>
        <w:rPr>
          <w:rtl/>
          <w:cs/>
        </w:rPr>
        <w:t>)  ڵا</w:t>
      </w:r>
    </w:p>
    <w:p w14:paraId="75D4B35A" w14:textId="77777777" w:rsidR="00A86150" w:rsidRDefault="00000000">
      <w:pPr>
        <w:jc w:val="right"/>
      </w:pPr>
      <w:r>
        <w:t>[pause]</w:t>
      </w:r>
    </w:p>
    <w:p w14:paraId="7BF185FE" w14:textId="77777777" w:rsidR="00A86150" w:rsidRDefault="00000000">
      <w:pPr>
        <w:bidi/>
      </w:pPr>
      <w:r>
        <w:rPr>
          <w:b/>
        </w:rPr>
        <w:t>Woman</w:t>
      </w:r>
      <w:r>
        <w:rPr>
          <w:rtl/>
          <w:cs/>
        </w:rPr>
        <w:t>)  ڵا</w:t>
      </w:r>
    </w:p>
    <w:p w14:paraId="7BAE5CAD" w14:textId="77777777" w:rsidR="00A86150" w:rsidRDefault="00000000">
      <w:pPr>
        <w:jc w:val="right"/>
      </w:pPr>
      <w:r>
        <w:t>[pause]</w:t>
      </w:r>
    </w:p>
    <w:p w14:paraId="6B265F57" w14:textId="77777777" w:rsidR="00A86150" w:rsidRDefault="00000000">
      <w:pPr>
        <w:bidi/>
      </w:pPr>
      <w:r>
        <w:rPr>
          <w:b/>
        </w:rPr>
        <w:t>Woman</w:t>
      </w:r>
      <w:r>
        <w:rPr>
          <w:rtl/>
          <w:cs/>
        </w:rPr>
        <w:t>)  قە</w:t>
      </w:r>
    </w:p>
    <w:p w14:paraId="3A248E9B" w14:textId="77777777" w:rsidR="00A86150" w:rsidRDefault="00000000">
      <w:pPr>
        <w:jc w:val="right"/>
      </w:pPr>
      <w:r>
        <w:t>[pause]</w:t>
      </w:r>
    </w:p>
    <w:p w14:paraId="277FAFD8" w14:textId="77777777" w:rsidR="00A86150" w:rsidRDefault="00000000">
      <w:pPr>
        <w:bidi/>
      </w:pPr>
      <w:r>
        <w:rPr>
          <w:b/>
        </w:rPr>
        <w:t>Woman</w:t>
      </w:r>
      <w:r>
        <w:rPr>
          <w:rtl/>
          <w:cs/>
        </w:rPr>
        <w:t>)  قە</w:t>
      </w:r>
    </w:p>
    <w:p w14:paraId="6889BBA5" w14:textId="77777777" w:rsidR="00A86150" w:rsidRDefault="00000000">
      <w:pPr>
        <w:jc w:val="right"/>
      </w:pPr>
      <w:r>
        <w:t>[pause]</w:t>
      </w:r>
    </w:p>
    <w:p w14:paraId="06F0A267" w14:textId="77777777" w:rsidR="00A86150" w:rsidRDefault="00000000">
      <w:pPr>
        <w:bidi/>
      </w:pPr>
      <w:r>
        <w:rPr>
          <w:b/>
        </w:rPr>
        <w:t>Woman</w:t>
      </w:r>
      <w:r>
        <w:rPr>
          <w:rtl/>
          <w:cs/>
        </w:rPr>
        <w:t>)  قەڵا</w:t>
      </w:r>
    </w:p>
    <w:p w14:paraId="58930DC0" w14:textId="77777777" w:rsidR="00A86150" w:rsidRDefault="00000000">
      <w:pPr>
        <w:jc w:val="right"/>
      </w:pPr>
      <w:r>
        <w:t>[pause]</w:t>
      </w:r>
    </w:p>
    <w:p w14:paraId="1C8371C4" w14:textId="77777777" w:rsidR="00A86150" w:rsidRDefault="00000000">
      <w:r>
        <w:rPr>
          <w:b/>
        </w:rPr>
        <w:t>Narrator)</w:t>
      </w:r>
      <w:r>
        <w:rPr>
          <w:cs/>
        </w:rPr>
        <w:t xml:space="preserve"> Excellent! 'قەڵا' means 'castle' in Kurdish Sorani. Castles are important historical sites in many places, so this is a useful word for tourists to know.</w:t>
      </w:r>
    </w:p>
    <w:p w14:paraId="79B03F12" w14:textId="77777777" w:rsidR="00A86150" w:rsidRDefault="00000000">
      <w:r>
        <w:rPr>
          <w:b/>
        </w:rPr>
        <w:t>Narrator)</w:t>
      </w:r>
      <w:r>
        <w:rPr>
          <w:cs/>
        </w:rPr>
        <w:t xml:space="preserve"> What is the Kurdish Sorani word for 'castle'?</w:t>
      </w:r>
    </w:p>
    <w:p w14:paraId="797091B1" w14:textId="77777777" w:rsidR="00A86150" w:rsidRDefault="00000000">
      <w:r>
        <w:t>[pause]</w:t>
      </w:r>
    </w:p>
    <w:p w14:paraId="6E9232C0" w14:textId="77777777" w:rsidR="00A86150" w:rsidRDefault="00000000">
      <w:pPr>
        <w:bidi/>
      </w:pPr>
      <w:r>
        <w:rPr>
          <w:b/>
        </w:rPr>
        <w:t>Man</w:t>
      </w:r>
      <w:r>
        <w:rPr>
          <w:rtl/>
          <w:cs/>
        </w:rPr>
        <w:t>)  قەڵا</w:t>
      </w:r>
    </w:p>
    <w:p w14:paraId="79B1EEE6" w14:textId="77777777" w:rsidR="00A86150" w:rsidRDefault="00000000">
      <w:r>
        <w:rPr>
          <w:b/>
        </w:rPr>
        <w:t>Narrator)</w:t>
      </w:r>
      <w:r>
        <w:rPr>
          <w:cs/>
        </w:rPr>
        <w:t xml:space="preserve"> Our next new word means 'famous' in Kurdish Sorani. Listen and repeat after the man:</w:t>
      </w:r>
    </w:p>
    <w:p w14:paraId="3A26F733" w14:textId="77777777" w:rsidR="00A86150" w:rsidRDefault="00000000">
      <w:pPr>
        <w:bidi/>
      </w:pPr>
      <w:r>
        <w:rPr>
          <w:b/>
        </w:rPr>
        <w:t>Man</w:t>
      </w:r>
      <w:r>
        <w:rPr>
          <w:rtl/>
          <w:cs/>
        </w:rPr>
        <w:t>)  بەناوبانگ</w:t>
      </w:r>
    </w:p>
    <w:p w14:paraId="03E62CEF" w14:textId="77777777" w:rsidR="00A86150" w:rsidRDefault="00000000">
      <w:pPr>
        <w:jc w:val="right"/>
      </w:pPr>
      <w:r>
        <w:t>[pause]</w:t>
      </w:r>
    </w:p>
    <w:p w14:paraId="3056724A" w14:textId="77777777" w:rsidR="00A86150" w:rsidRDefault="00000000">
      <w:pPr>
        <w:bidi/>
      </w:pPr>
      <w:r>
        <w:rPr>
          <w:b/>
        </w:rPr>
        <w:lastRenderedPageBreak/>
        <w:t>Man</w:t>
      </w:r>
      <w:r>
        <w:rPr>
          <w:rtl/>
          <w:cs/>
        </w:rPr>
        <w:t>)  بانگ</w:t>
      </w:r>
    </w:p>
    <w:p w14:paraId="7F6B53D3" w14:textId="77777777" w:rsidR="00A86150" w:rsidRDefault="00000000">
      <w:pPr>
        <w:jc w:val="right"/>
      </w:pPr>
      <w:r>
        <w:t>[pause]</w:t>
      </w:r>
    </w:p>
    <w:p w14:paraId="537BC8C7" w14:textId="77777777" w:rsidR="00A86150" w:rsidRDefault="00000000">
      <w:pPr>
        <w:bidi/>
      </w:pPr>
      <w:r>
        <w:rPr>
          <w:b/>
        </w:rPr>
        <w:t>Man</w:t>
      </w:r>
      <w:r>
        <w:rPr>
          <w:rtl/>
          <w:cs/>
        </w:rPr>
        <w:t>)  بانگ</w:t>
      </w:r>
    </w:p>
    <w:p w14:paraId="4ED24F56" w14:textId="77777777" w:rsidR="00A86150" w:rsidRDefault="00000000">
      <w:pPr>
        <w:jc w:val="right"/>
      </w:pPr>
      <w:r>
        <w:t>[pause]</w:t>
      </w:r>
    </w:p>
    <w:p w14:paraId="753A764C" w14:textId="77777777" w:rsidR="00A86150" w:rsidRDefault="00000000">
      <w:pPr>
        <w:bidi/>
      </w:pPr>
      <w:r>
        <w:rPr>
          <w:b/>
        </w:rPr>
        <w:t>Man</w:t>
      </w:r>
      <w:r>
        <w:rPr>
          <w:rtl/>
          <w:cs/>
        </w:rPr>
        <w:t>)  ناو</w:t>
      </w:r>
    </w:p>
    <w:p w14:paraId="5ED93C91" w14:textId="77777777" w:rsidR="00A86150" w:rsidRDefault="00000000">
      <w:pPr>
        <w:jc w:val="right"/>
      </w:pPr>
      <w:r>
        <w:t>[pause]</w:t>
      </w:r>
    </w:p>
    <w:p w14:paraId="4EF5635D" w14:textId="77777777" w:rsidR="00A86150" w:rsidRDefault="00000000">
      <w:pPr>
        <w:bidi/>
      </w:pPr>
      <w:r>
        <w:rPr>
          <w:b/>
        </w:rPr>
        <w:t>Man</w:t>
      </w:r>
      <w:r>
        <w:rPr>
          <w:rtl/>
          <w:cs/>
        </w:rPr>
        <w:t>)  ناو</w:t>
      </w:r>
    </w:p>
    <w:p w14:paraId="36F1B4B6" w14:textId="77777777" w:rsidR="00A86150" w:rsidRDefault="00000000">
      <w:pPr>
        <w:jc w:val="right"/>
      </w:pPr>
      <w:r>
        <w:t>[pause]</w:t>
      </w:r>
    </w:p>
    <w:p w14:paraId="71AE805B" w14:textId="77777777" w:rsidR="00A86150" w:rsidRDefault="00000000">
      <w:pPr>
        <w:bidi/>
      </w:pPr>
      <w:r>
        <w:rPr>
          <w:b/>
        </w:rPr>
        <w:t>Man</w:t>
      </w:r>
      <w:r>
        <w:rPr>
          <w:rtl/>
          <w:cs/>
        </w:rPr>
        <w:t>)  بەناو</w:t>
      </w:r>
    </w:p>
    <w:p w14:paraId="4E7F25E2" w14:textId="77777777" w:rsidR="00A86150" w:rsidRDefault="00000000">
      <w:pPr>
        <w:jc w:val="right"/>
      </w:pPr>
      <w:r>
        <w:t>[pause]</w:t>
      </w:r>
    </w:p>
    <w:p w14:paraId="7EDD2EA2" w14:textId="77777777" w:rsidR="00A86150" w:rsidRDefault="00000000">
      <w:pPr>
        <w:bidi/>
      </w:pPr>
      <w:r>
        <w:rPr>
          <w:b/>
        </w:rPr>
        <w:t>Man</w:t>
      </w:r>
      <w:r>
        <w:rPr>
          <w:rtl/>
          <w:cs/>
        </w:rPr>
        <w:t>)  بەناو</w:t>
      </w:r>
    </w:p>
    <w:p w14:paraId="0652ED66" w14:textId="77777777" w:rsidR="00A86150" w:rsidRDefault="00000000">
      <w:pPr>
        <w:jc w:val="right"/>
      </w:pPr>
      <w:r>
        <w:t>[pause]</w:t>
      </w:r>
    </w:p>
    <w:p w14:paraId="366A0EF0" w14:textId="77777777" w:rsidR="00A86150" w:rsidRDefault="00000000">
      <w:pPr>
        <w:bidi/>
      </w:pPr>
      <w:r>
        <w:rPr>
          <w:b/>
        </w:rPr>
        <w:t>Man</w:t>
      </w:r>
      <w:r>
        <w:rPr>
          <w:rtl/>
          <w:cs/>
        </w:rPr>
        <w:t>)  بەناوبانگ</w:t>
      </w:r>
    </w:p>
    <w:p w14:paraId="1DCBDF76" w14:textId="77777777" w:rsidR="00A86150" w:rsidRDefault="00000000">
      <w:pPr>
        <w:jc w:val="right"/>
      </w:pPr>
      <w:r>
        <w:t>[pause]</w:t>
      </w:r>
    </w:p>
    <w:p w14:paraId="31487647" w14:textId="77777777" w:rsidR="00A86150" w:rsidRDefault="00000000">
      <w:r>
        <w:rPr>
          <w:b/>
        </w:rPr>
        <w:t>Narrator)</w:t>
      </w:r>
      <w:r>
        <w:rPr>
          <w:cs/>
        </w:rPr>
        <w:t xml:space="preserve"> Great job! 'بەناوبانگ' means 'famous' in Kurdish Sorani. You can use this word to describe well-known places, people, or things.</w:t>
      </w:r>
    </w:p>
    <w:p w14:paraId="43EE556A" w14:textId="77777777" w:rsidR="00A86150" w:rsidRDefault="00000000">
      <w:r>
        <w:rPr>
          <w:b/>
        </w:rPr>
        <w:t>Narrator)</w:t>
      </w:r>
      <w:r>
        <w:rPr>
          <w:cs/>
        </w:rPr>
        <w:t xml:space="preserve"> What is the Kurdish Sorani word for 'famous'?</w:t>
      </w:r>
    </w:p>
    <w:p w14:paraId="294F9242" w14:textId="77777777" w:rsidR="00A86150" w:rsidRDefault="00000000">
      <w:r>
        <w:t>[pause]</w:t>
      </w:r>
    </w:p>
    <w:p w14:paraId="6CAAC424" w14:textId="77777777" w:rsidR="00A86150" w:rsidRDefault="00000000">
      <w:pPr>
        <w:bidi/>
      </w:pPr>
      <w:r>
        <w:rPr>
          <w:b/>
        </w:rPr>
        <w:t>Woman</w:t>
      </w:r>
      <w:r>
        <w:rPr>
          <w:rtl/>
          <w:cs/>
        </w:rPr>
        <w:t>)  بەناوبانگ</w:t>
      </w:r>
    </w:p>
    <w:p w14:paraId="6E3394EF" w14:textId="77777777" w:rsidR="00A86150" w:rsidRDefault="00000000">
      <w:r>
        <w:rPr>
          <w:b/>
        </w:rPr>
        <w:t>Narrator)</w:t>
      </w:r>
      <w:r>
        <w:rPr>
          <w:cs/>
        </w:rPr>
        <w:t xml:space="preserve"> Our next word means 'important' in Kurdish Sorani. Listen and repeat after the woman:</w:t>
      </w:r>
    </w:p>
    <w:p w14:paraId="780B2BFA" w14:textId="3719D212" w:rsidR="00A86150" w:rsidRDefault="00000000" w:rsidP="00864AED">
      <w:pPr>
        <w:bidi/>
      </w:pPr>
      <w:r>
        <w:rPr>
          <w:b/>
        </w:rPr>
        <w:t>Woman</w:t>
      </w:r>
      <w:r>
        <w:rPr>
          <w:rtl/>
          <w:cs/>
        </w:rPr>
        <w:t>)  گرنگ</w:t>
      </w:r>
    </w:p>
    <w:p w14:paraId="5FA30949" w14:textId="77777777" w:rsidR="00A86150" w:rsidRDefault="00000000">
      <w:pPr>
        <w:jc w:val="right"/>
      </w:pPr>
      <w:r>
        <w:t>[pause]</w:t>
      </w:r>
    </w:p>
    <w:p w14:paraId="0CA80BEA" w14:textId="77777777" w:rsidR="00A86150" w:rsidRDefault="00000000">
      <w:pPr>
        <w:bidi/>
      </w:pPr>
      <w:r>
        <w:rPr>
          <w:b/>
        </w:rPr>
        <w:t>Woman</w:t>
      </w:r>
      <w:r>
        <w:rPr>
          <w:rtl/>
          <w:cs/>
        </w:rPr>
        <w:t>)  گرنگ</w:t>
      </w:r>
    </w:p>
    <w:p w14:paraId="25DDD40B" w14:textId="77777777" w:rsidR="00A86150" w:rsidRDefault="00000000">
      <w:pPr>
        <w:jc w:val="right"/>
      </w:pPr>
      <w:r>
        <w:t>[pause]</w:t>
      </w:r>
    </w:p>
    <w:p w14:paraId="4A1C8123" w14:textId="77777777" w:rsidR="00A86150" w:rsidRDefault="00000000">
      <w:r>
        <w:rPr>
          <w:b/>
        </w:rPr>
        <w:t>Narrator)</w:t>
      </w:r>
      <w:r>
        <w:rPr>
          <w:cs/>
        </w:rPr>
        <w:t xml:space="preserve"> Excellent! 'گرنگ' means 'important' in Kurdish Sorani. This is a useful word to describe significant places or information.</w:t>
      </w:r>
    </w:p>
    <w:p w14:paraId="4292FF12" w14:textId="77777777" w:rsidR="00A86150" w:rsidRDefault="00000000">
      <w:r>
        <w:rPr>
          <w:b/>
        </w:rPr>
        <w:t>Narrator)</w:t>
      </w:r>
      <w:r>
        <w:rPr>
          <w:cs/>
        </w:rPr>
        <w:t xml:space="preserve"> What is the Kurdish Sorani word for 'important'?</w:t>
      </w:r>
    </w:p>
    <w:p w14:paraId="1C5029D6" w14:textId="77777777" w:rsidR="00A86150" w:rsidRDefault="00000000">
      <w:r>
        <w:lastRenderedPageBreak/>
        <w:t>[pause]</w:t>
      </w:r>
    </w:p>
    <w:p w14:paraId="4A61B77B" w14:textId="77777777" w:rsidR="00A86150" w:rsidRDefault="00000000">
      <w:pPr>
        <w:bidi/>
      </w:pPr>
      <w:r>
        <w:rPr>
          <w:b/>
        </w:rPr>
        <w:t>Man</w:t>
      </w:r>
      <w:r>
        <w:rPr>
          <w:rtl/>
          <w:cs/>
        </w:rPr>
        <w:t>)  گرنگ</w:t>
      </w:r>
    </w:p>
    <w:p w14:paraId="21C8C121" w14:textId="77777777" w:rsidR="00A86150" w:rsidRDefault="00000000">
      <w:r>
        <w:rPr>
          <w:b/>
        </w:rPr>
        <w:t>Narrator)</w:t>
      </w:r>
      <w:r>
        <w:rPr>
          <w:cs/>
        </w:rPr>
        <w:t xml:space="preserve"> Our next word means 'a place' or 'one place' in Kurdish Sorani. Listen and repeat after the man:</w:t>
      </w:r>
    </w:p>
    <w:p w14:paraId="2DA5C17E" w14:textId="77777777" w:rsidR="00A86150" w:rsidRDefault="00000000">
      <w:pPr>
        <w:bidi/>
      </w:pPr>
      <w:r>
        <w:rPr>
          <w:b/>
        </w:rPr>
        <w:t>Man</w:t>
      </w:r>
      <w:r>
        <w:rPr>
          <w:rtl/>
          <w:cs/>
        </w:rPr>
        <w:t>)  شوێنێک</w:t>
      </w:r>
    </w:p>
    <w:p w14:paraId="4AFCC295" w14:textId="77777777" w:rsidR="00A86150" w:rsidRDefault="00000000">
      <w:pPr>
        <w:jc w:val="right"/>
      </w:pPr>
      <w:r>
        <w:t>[pause]</w:t>
      </w:r>
    </w:p>
    <w:p w14:paraId="5DC1B6BA" w14:textId="77777777" w:rsidR="00A86150" w:rsidRDefault="00000000">
      <w:pPr>
        <w:bidi/>
      </w:pPr>
      <w:r>
        <w:rPr>
          <w:b/>
        </w:rPr>
        <w:t>Man</w:t>
      </w:r>
      <w:r>
        <w:rPr>
          <w:rtl/>
          <w:cs/>
        </w:rPr>
        <w:t>)  نێک</w:t>
      </w:r>
    </w:p>
    <w:p w14:paraId="6B8BED49" w14:textId="77777777" w:rsidR="00A86150" w:rsidRDefault="00000000">
      <w:pPr>
        <w:jc w:val="right"/>
      </w:pPr>
      <w:r>
        <w:t>[pause]</w:t>
      </w:r>
    </w:p>
    <w:p w14:paraId="721B030D" w14:textId="77777777" w:rsidR="00A86150" w:rsidRDefault="00000000">
      <w:pPr>
        <w:bidi/>
      </w:pPr>
      <w:r>
        <w:rPr>
          <w:b/>
        </w:rPr>
        <w:t>Man</w:t>
      </w:r>
      <w:r>
        <w:rPr>
          <w:rtl/>
          <w:cs/>
        </w:rPr>
        <w:t>)  نێک</w:t>
      </w:r>
    </w:p>
    <w:p w14:paraId="1150FB8B" w14:textId="77777777" w:rsidR="00A86150" w:rsidRDefault="00000000">
      <w:pPr>
        <w:jc w:val="right"/>
      </w:pPr>
      <w:r>
        <w:t>[pause]</w:t>
      </w:r>
    </w:p>
    <w:p w14:paraId="6ACEB3AC" w14:textId="77777777" w:rsidR="00A86150" w:rsidRDefault="00000000">
      <w:pPr>
        <w:bidi/>
      </w:pPr>
      <w:r>
        <w:rPr>
          <w:b/>
        </w:rPr>
        <w:t>Man</w:t>
      </w:r>
      <w:r>
        <w:rPr>
          <w:rtl/>
          <w:cs/>
        </w:rPr>
        <w:t>)  شوێ</w:t>
      </w:r>
    </w:p>
    <w:p w14:paraId="16CFC5D2" w14:textId="77777777" w:rsidR="00A86150" w:rsidRDefault="00000000">
      <w:pPr>
        <w:jc w:val="right"/>
      </w:pPr>
      <w:r>
        <w:t>[pause]</w:t>
      </w:r>
    </w:p>
    <w:p w14:paraId="3BE4D857" w14:textId="77777777" w:rsidR="00A86150" w:rsidRDefault="00000000">
      <w:pPr>
        <w:bidi/>
      </w:pPr>
      <w:r>
        <w:rPr>
          <w:b/>
        </w:rPr>
        <w:t>Man</w:t>
      </w:r>
      <w:r>
        <w:rPr>
          <w:rtl/>
          <w:cs/>
        </w:rPr>
        <w:t>)  شوێ</w:t>
      </w:r>
    </w:p>
    <w:p w14:paraId="554C4D48" w14:textId="77777777" w:rsidR="00A86150" w:rsidRDefault="00000000">
      <w:pPr>
        <w:jc w:val="right"/>
      </w:pPr>
      <w:r>
        <w:t>[pause]</w:t>
      </w:r>
    </w:p>
    <w:p w14:paraId="6B3DAE87" w14:textId="77777777" w:rsidR="00A86150" w:rsidRDefault="00000000">
      <w:pPr>
        <w:bidi/>
      </w:pPr>
      <w:r>
        <w:rPr>
          <w:b/>
        </w:rPr>
        <w:t>Man</w:t>
      </w:r>
      <w:r>
        <w:rPr>
          <w:rtl/>
          <w:cs/>
        </w:rPr>
        <w:t>)  شوێنێک</w:t>
      </w:r>
    </w:p>
    <w:p w14:paraId="385D560C" w14:textId="77777777" w:rsidR="00A86150" w:rsidRDefault="00000000">
      <w:pPr>
        <w:jc w:val="right"/>
      </w:pPr>
      <w:r>
        <w:t>[pause]</w:t>
      </w:r>
    </w:p>
    <w:p w14:paraId="6EF6D407" w14:textId="658DA84E" w:rsidR="00A86150" w:rsidRDefault="00000000" w:rsidP="00864AED">
      <w:r>
        <w:rPr>
          <w:b/>
        </w:rPr>
        <w:t>Narrator)</w:t>
      </w:r>
      <w:r>
        <w:rPr>
          <w:cs/>
        </w:rPr>
        <w:t xml:space="preserve"> Great! 'شوێنێک' means 'a place' in Kurdish Sorani. You might recognize the word 'شوێن' which means 'place', and we've added the suffix 'ێک' which makes it indefinite, meaning 'a place' or 'one place'. In Kurdish Sorani, we can add the suffix 'ێک' to a noun to make it indefinite, similar to 'a' or 'an' in English.</w:t>
      </w:r>
    </w:p>
    <w:p w14:paraId="0E30F061" w14:textId="77777777" w:rsidR="00A86150" w:rsidRDefault="00000000">
      <w:r>
        <w:rPr>
          <w:b/>
        </w:rPr>
        <w:t>Narrator)</w:t>
      </w:r>
      <w:r>
        <w:rPr>
          <w:cs/>
        </w:rPr>
        <w:t xml:space="preserve"> Let's practice using the indefinite suffix 'ێک'. We know that 'مۆزەخانە' means 'museum'. How would you say 'a museum'?</w:t>
      </w:r>
    </w:p>
    <w:p w14:paraId="06827902" w14:textId="77777777" w:rsidR="00A86150" w:rsidRDefault="00000000">
      <w:r>
        <w:t>[pause]</w:t>
      </w:r>
    </w:p>
    <w:p w14:paraId="5668E4F1" w14:textId="77777777" w:rsidR="00A86150" w:rsidRDefault="00000000">
      <w:pPr>
        <w:bidi/>
      </w:pPr>
      <w:r>
        <w:rPr>
          <w:b/>
        </w:rPr>
        <w:t>Woman</w:t>
      </w:r>
      <w:r>
        <w:rPr>
          <w:rtl/>
          <w:cs/>
        </w:rPr>
        <w:t>)  مۆزەخانەیەک</w:t>
      </w:r>
    </w:p>
    <w:p w14:paraId="1123D9A1" w14:textId="77777777" w:rsidR="00A86150" w:rsidRDefault="00000000">
      <w:r>
        <w:rPr>
          <w:b/>
        </w:rPr>
        <w:t>Narrator)</w:t>
      </w:r>
      <w:r>
        <w:rPr>
          <w:cs/>
        </w:rPr>
        <w:t xml:space="preserve"> Excellent! And we know that 'قەڵا' means 'castle'. How would you say 'a castle'?</w:t>
      </w:r>
    </w:p>
    <w:p w14:paraId="2760B46E" w14:textId="77777777" w:rsidR="00A86150" w:rsidRDefault="00000000">
      <w:r>
        <w:t>[pause]</w:t>
      </w:r>
    </w:p>
    <w:p w14:paraId="43F6A99E" w14:textId="77777777" w:rsidR="00A86150" w:rsidRDefault="00000000">
      <w:pPr>
        <w:bidi/>
      </w:pPr>
      <w:r>
        <w:rPr>
          <w:b/>
        </w:rPr>
        <w:t>Man</w:t>
      </w:r>
      <w:r>
        <w:rPr>
          <w:rtl/>
          <w:cs/>
        </w:rPr>
        <w:t>)  قەڵایەک</w:t>
      </w:r>
    </w:p>
    <w:p w14:paraId="68D5DB14" w14:textId="77777777" w:rsidR="00A86150" w:rsidRDefault="00000000">
      <w:r>
        <w:rPr>
          <w:b/>
        </w:rPr>
        <w:t>Narrator)</w:t>
      </w:r>
      <w:r>
        <w:rPr>
          <w:cs/>
        </w:rPr>
        <w:t xml:space="preserve"> What is the Kurdish Sorani word for 'a place'?</w:t>
      </w:r>
    </w:p>
    <w:p w14:paraId="6F426F72" w14:textId="77777777" w:rsidR="00A86150" w:rsidRDefault="00000000">
      <w:r>
        <w:lastRenderedPageBreak/>
        <w:t>[pause]</w:t>
      </w:r>
    </w:p>
    <w:p w14:paraId="62BA58CE" w14:textId="77777777" w:rsidR="00A86150" w:rsidRDefault="00000000">
      <w:pPr>
        <w:bidi/>
      </w:pPr>
      <w:r>
        <w:rPr>
          <w:b/>
        </w:rPr>
        <w:t>Woman</w:t>
      </w:r>
      <w:r>
        <w:rPr>
          <w:rtl/>
          <w:cs/>
        </w:rPr>
        <w:t>)  شوێنێک</w:t>
      </w:r>
    </w:p>
    <w:p w14:paraId="21EDC25C" w14:textId="77777777" w:rsidR="00A86150" w:rsidRDefault="00000000">
      <w:r>
        <w:rPr>
          <w:b/>
        </w:rPr>
        <w:t>Narrator)</w:t>
      </w:r>
      <w:r>
        <w:rPr>
          <w:cs/>
        </w:rPr>
        <w:t xml:space="preserve"> Now let's learn how to ask 'What is that?' in Kurdish Sorani. Listen and repeat after the woman:</w:t>
      </w:r>
    </w:p>
    <w:p w14:paraId="39461000" w14:textId="77777777" w:rsidR="00A86150" w:rsidRDefault="00000000">
      <w:pPr>
        <w:bidi/>
      </w:pPr>
      <w:r>
        <w:rPr>
          <w:b/>
        </w:rPr>
        <w:t>Woman</w:t>
      </w:r>
      <w:r>
        <w:rPr>
          <w:rtl/>
          <w:cs/>
        </w:rPr>
        <w:t>)  ئەوە چییە؟</w:t>
      </w:r>
    </w:p>
    <w:p w14:paraId="4FE09BE7" w14:textId="77777777" w:rsidR="00A86150" w:rsidRDefault="00000000">
      <w:pPr>
        <w:jc w:val="right"/>
      </w:pPr>
      <w:r>
        <w:t>[pause]</w:t>
      </w:r>
    </w:p>
    <w:p w14:paraId="76C9C6D4" w14:textId="77777777" w:rsidR="00A86150" w:rsidRDefault="00000000">
      <w:pPr>
        <w:bidi/>
      </w:pPr>
      <w:r>
        <w:rPr>
          <w:b/>
        </w:rPr>
        <w:t>Woman</w:t>
      </w:r>
      <w:r>
        <w:rPr>
          <w:rtl/>
          <w:cs/>
        </w:rPr>
        <w:t>)  چییە</w:t>
      </w:r>
    </w:p>
    <w:p w14:paraId="35DDB205" w14:textId="77777777" w:rsidR="00A86150" w:rsidRDefault="00000000">
      <w:pPr>
        <w:jc w:val="right"/>
      </w:pPr>
      <w:r>
        <w:t>[pause]</w:t>
      </w:r>
    </w:p>
    <w:p w14:paraId="15033F2A" w14:textId="77777777" w:rsidR="00A86150" w:rsidRDefault="00000000">
      <w:pPr>
        <w:bidi/>
      </w:pPr>
      <w:r>
        <w:rPr>
          <w:b/>
        </w:rPr>
        <w:t>Woman</w:t>
      </w:r>
      <w:r>
        <w:rPr>
          <w:rtl/>
          <w:cs/>
        </w:rPr>
        <w:t>)  چییە</w:t>
      </w:r>
    </w:p>
    <w:p w14:paraId="389ADD77" w14:textId="77777777" w:rsidR="00A86150" w:rsidRDefault="00000000">
      <w:pPr>
        <w:jc w:val="right"/>
      </w:pPr>
      <w:r>
        <w:t>[pause]</w:t>
      </w:r>
    </w:p>
    <w:p w14:paraId="282EE258" w14:textId="77777777" w:rsidR="00A86150" w:rsidRDefault="00000000">
      <w:pPr>
        <w:bidi/>
      </w:pPr>
      <w:r>
        <w:rPr>
          <w:b/>
        </w:rPr>
        <w:t>Woman</w:t>
      </w:r>
      <w:r>
        <w:rPr>
          <w:rtl/>
          <w:cs/>
        </w:rPr>
        <w:t>)  ئەوە</w:t>
      </w:r>
    </w:p>
    <w:p w14:paraId="29AE01B8" w14:textId="77777777" w:rsidR="00A86150" w:rsidRDefault="00000000">
      <w:pPr>
        <w:jc w:val="right"/>
      </w:pPr>
      <w:r>
        <w:t>[pause]</w:t>
      </w:r>
    </w:p>
    <w:p w14:paraId="1384A8B8" w14:textId="77777777" w:rsidR="00A86150" w:rsidRDefault="00000000">
      <w:pPr>
        <w:bidi/>
      </w:pPr>
      <w:r>
        <w:rPr>
          <w:b/>
        </w:rPr>
        <w:t>Woman</w:t>
      </w:r>
      <w:r>
        <w:rPr>
          <w:rtl/>
          <w:cs/>
        </w:rPr>
        <w:t>)  ئەوە</w:t>
      </w:r>
    </w:p>
    <w:p w14:paraId="63494926" w14:textId="77777777" w:rsidR="00A86150" w:rsidRDefault="00000000">
      <w:pPr>
        <w:jc w:val="right"/>
      </w:pPr>
      <w:r>
        <w:t>[pause]</w:t>
      </w:r>
    </w:p>
    <w:p w14:paraId="0D881A63" w14:textId="77777777" w:rsidR="00A86150" w:rsidRDefault="00000000">
      <w:pPr>
        <w:bidi/>
      </w:pPr>
      <w:r>
        <w:rPr>
          <w:b/>
        </w:rPr>
        <w:t>Woman</w:t>
      </w:r>
      <w:r>
        <w:rPr>
          <w:rtl/>
          <w:cs/>
        </w:rPr>
        <w:t>)  ئەوە چییە؟</w:t>
      </w:r>
    </w:p>
    <w:p w14:paraId="39690ACD" w14:textId="77777777" w:rsidR="00A86150" w:rsidRDefault="00000000">
      <w:pPr>
        <w:jc w:val="right"/>
      </w:pPr>
      <w:r>
        <w:t>[pause]</w:t>
      </w:r>
    </w:p>
    <w:p w14:paraId="0DD03537" w14:textId="7939251E" w:rsidR="00A86150" w:rsidRDefault="00000000">
      <w:r>
        <w:rPr>
          <w:b/>
        </w:rPr>
        <w:t>Narrator)</w:t>
      </w:r>
      <w:r>
        <w:rPr>
          <w:cs/>
        </w:rPr>
        <w:t xml:space="preserve"> Great! 'ئەوە چییە؟' means 'What is that?' in Kurdish Sorani. This is similar to 'ئەمە چییە؟' which means 'What is this?' that we learned in our previous lesson. The only difference is that we're using 'ئەوە' instead of 'ئەمە'.</w:t>
      </w:r>
    </w:p>
    <w:p w14:paraId="07963130" w14:textId="77777777" w:rsidR="00A86150" w:rsidRDefault="00000000">
      <w:r>
        <w:rPr>
          <w:b/>
        </w:rPr>
        <w:t>Narrator)</w:t>
      </w:r>
      <w:r>
        <w:rPr>
          <w:cs/>
        </w:rPr>
        <w:t xml:space="preserve"> How do you ask 'What is that?' in Kurdish Sorani?</w:t>
      </w:r>
    </w:p>
    <w:p w14:paraId="27E9A660" w14:textId="77777777" w:rsidR="00A86150" w:rsidRDefault="00000000">
      <w:r>
        <w:t>[pause]</w:t>
      </w:r>
    </w:p>
    <w:p w14:paraId="49A08398" w14:textId="77777777" w:rsidR="00A86150" w:rsidRDefault="00000000">
      <w:pPr>
        <w:bidi/>
      </w:pPr>
      <w:r>
        <w:rPr>
          <w:b/>
        </w:rPr>
        <w:t>Man</w:t>
      </w:r>
      <w:r>
        <w:rPr>
          <w:rtl/>
          <w:cs/>
        </w:rPr>
        <w:t>)  ئەوە چییە؟</w:t>
      </w:r>
    </w:p>
    <w:p w14:paraId="2DE54C71" w14:textId="77777777" w:rsidR="00A86150" w:rsidRDefault="00000000">
      <w:r>
        <w:rPr>
          <w:b/>
        </w:rPr>
        <w:t>Narrator)</w:t>
      </w:r>
      <w:r>
        <w:rPr>
          <w:cs/>
        </w:rPr>
        <w:t xml:space="preserve"> Now let's learn how to say 'That is a castle' in Kurdish Sorani. Listen and repeat after the man:</w:t>
      </w:r>
    </w:p>
    <w:p w14:paraId="14C1DD51" w14:textId="2051DE58" w:rsidR="00A86150" w:rsidRDefault="00000000" w:rsidP="00CD18C4">
      <w:pPr>
        <w:bidi/>
      </w:pPr>
      <w:r>
        <w:rPr>
          <w:b/>
        </w:rPr>
        <w:t>Man</w:t>
      </w:r>
      <w:r>
        <w:rPr>
          <w:rtl/>
          <w:cs/>
        </w:rPr>
        <w:t>)  ئەوە قەڵایە</w:t>
      </w:r>
    </w:p>
    <w:p w14:paraId="6C5417A8" w14:textId="77777777" w:rsidR="00A86150" w:rsidRDefault="00000000">
      <w:pPr>
        <w:jc w:val="right"/>
      </w:pPr>
      <w:r>
        <w:t>[pause]</w:t>
      </w:r>
    </w:p>
    <w:p w14:paraId="711C80D0" w14:textId="77777777" w:rsidR="00A86150" w:rsidRDefault="00000000">
      <w:pPr>
        <w:bidi/>
      </w:pPr>
      <w:r>
        <w:rPr>
          <w:b/>
        </w:rPr>
        <w:t>Man</w:t>
      </w:r>
      <w:r>
        <w:rPr>
          <w:rtl/>
          <w:cs/>
        </w:rPr>
        <w:t>)  قەڵایە</w:t>
      </w:r>
    </w:p>
    <w:p w14:paraId="6D86A445" w14:textId="77777777" w:rsidR="00A86150" w:rsidRDefault="00000000">
      <w:pPr>
        <w:jc w:val="right"/>
      </w:pPr>
      <w:r>
        <w:t>[pause]</w:t>
      </w:r>
    </w:p>
    <w:p w14:paraId="6158DCE1" w14:textId="77777777" w:rsidR="00A86150" w:rsidRDefault="00000000">
      <w:pPr>
        <w:bidi/>
      </w:pPr>
      <w:r>
        <w:rPr>
          <w:b/>
        </w:rPr>
        <w:lastRenderedPageBreak/>
        <w:t>Man</w:t>
      </w:r>
      <w:r>
        <w:rPr>
          <w:rtl/>
          <w:cs/>
        </w:rPr>
        <w:t>)  قەڵایە</w:t>
      </w:r>
    </w:p>
    <w:p w14:paraId="291EA0A5" w14:textId="77777777" w:rsidR="00A86150" w:rsidRDefault="00000000">
      <w:pPr>
        <w:jc w:val="right"/>
      </w:pPr>
      <w:r>
        <w:t>[pause]</w:t>
      </w:r>
    </w:p>
    <w:p w14:paraId="1705ABEA" w14:textId="77777777" w:rsidR="00A86150" w:rsidRDefault="00000000">
      <w:pPr>
        <w:bidi/>
      </w:pPr>
      <w:r>
        <w:rPr>
          <w:b/>
        </w:rPr>
        <w:t>Man</w:t>
      </w:r>
      <w:r>
        <w:rPr>
          <w:rtl/>
          <w:cs/>
        </w:rPr>
        <w:t>)  ئەوە</w:t>
      </w:r>
    </w:p>
    <w:p w14:paraId="4FA0FEE8" w14:textId="77777777" w:rsidR="00A86150" w:rsidRDefault="00000000">
      <w:pPr>
        <w:jc w:val="right"/>
      </w:pPr>
      <w:r>
        <w:t>[pause]</w:t>
      </w:r>
    </w:p>
    <w:p w14:paraId="6E5FEE62" w14:textId="77777777" w:rsidR="00A86150" w:rsidRDefault="00000000">
      <w:pPr>
        <w:bidi/>
      </w:pPr>
      <w:r>
        <w:rPr>
          <w:b/>
        </w:rPr>
        <w:t>Man</w:t>
      </w:r>
      <w:r>
        <w:rPr>
          <w:rtl/>
          <w:cs/>
        </w:rPr>
        <w:t>)  ئەوە</w:t>
      </w:r>
    </w:p>
    <w:p w14:paraId="71491937" w14:textId="77777777" w:rsidR="00A86150" w:rsidRDefault="00000000">
      <w:pPr>
        <w:jc w:val="right"/>
      </w:pPr>
      <w:r>
        <w:t>[pause]</w:t>
      </w:r>
    </w:p>
    <w:p w14:paraId="1C593750" w14:textId="77777777" w:rsidR="00A86150" w:rsidRDefault="00000000">
      <w:pPr>
        <w:bidi/>
      </w:pPr>
      <w:r>
        <w:rPr>
          <w:b/>
        </w:rPr>
        <w:t>Man</w:t>
      </w:r>
      <w:r>
        <w:rPr>
          <w:rtl/>
          <w:cs/>
        </w:rPr>
        <w:t>)  ئەوە قەڵایە</w:t>
      </w:r>
    </w:p>
    <w:p w14:paraId="25ABB3EF" w14:textId="77777777" w:rsidR="00A86150" w:rsidRDefault="00000000">
      <w:pPr>
        <w:jc w:val="right"/>
      </w:pPr>
      <w:r>
        <w:t>[pause]</w:t>
      </w:r>
    </w:p>
    <w:p w14:paraId="47229052" w14:textId="1C1DD65A" w:rsidR="00A86150" w:rsidRDefault="00000000">
      <w:r>
        <w:rPr>
          <w:b/>
        </w:rPr>
        <w:t>Narrator)</w:t>
      </w:r>
      <w:r>
        <w:rPr>
          <w:cs/>
        </w:rPr>
        <w:t xml:space="preserve"> Excellent! 'ئەوە قەڵایە' means 'That is a castle' in Kurdish Sorani. We're using the demonstrative pronoun 'ئەوە' followed by the noun 'قەڵا' and the verb 'is' which is expressed by adding 'یە' to the end of the noun.</w:t>
      </w:r>
    </w:p>
    <w:p w14:paraId="140771FC" w14:textId="77777777" w:rsidR="00A86150" w:rsidRDefault="00000000">
      <w:r>
        <w:rPr>
          <w:b/>
        </w:rPr>
        <w:t>Narrator)</w:t>
      </w:r>
      <w:r>
        <w:rPr>
          <w:cs/>
        </w:rPr>
        <w:t xml:space="preserve"> How do you say 'That is a castle' in Kurdish Sorani?</w:t>
      </w:r>
    </w:p>
    <w:p w14:paraId="7CAC7C00" w14:textId="77777777" w:rsidR="00A86150" w:rsidRDefault="00000000">
      <w:r>
        <w:t>[pause]</w:t>
      </w:r>
    </w:p>
    <w:p w14:paraId="001E19B2" w14:textId="77777777" w:rsidR="00A86150" w:rsidRDefault="00000000">
      <w:pPr>
        <w:bidi/>
      </w:pPr>
      <w:r>
        <w:rPr>
          <w:b/>
        </w:rPr>
        <w:t>Woman</w:t>
      </w:r>
      <w:r>
        <w:rPr>
          <w:rtl/>
          <w:cs/>
        </w:rPr>
        <w:t>)  ئەوە قەڵایە</w:t>
      </w:r>
    </w:p>
    <w:p w14:paraId="1DCC615C" w14:textId="77777777" w:rsidR="00A86150" w:rsidRDefault="00000000">
      <w:r>
        <w:rPr>
          <w:b/>
        </w:rPr>
        <w:t>Narrator)</w:t>
      </w:r>
      <w:r>
        <w:rPr>
          <w:cs/>
        </w:rPr>
        <w:t xml:space="preserve"> Now let's learn how to say 'That is famous' in Kurdish Sorani. Listen and repeat after the woman:</w:t>
      </w:r>
    </w:p>
    <w:p w14:paraId="44BFD9E5" w14:textId="77777777" w:rsidR="00A86150" w:rsidRDefault="00000000">
      <w:pPr>
        <w:bidi/>
      </w:pPr>
      <w:r>
        <w:rPr>
          <w:b/>
        </w:rPr>
        <w:t>Woman</w:t>
      </w:r>
      <w:r>
        <w:rPr>
          <w:rtl/>
          <w:cs/>
        </w:rPr>
        <w:t>)  ئەوە بەناوبانگە</w:t>
      </w:r>
    </w:p>
    <w:p w14:paraId="132F5526" w14:textId="77777777" w:rsidR="00A86150" w:rsidRDefault="00000000">
      <w:pPr>
        <w:jc w:val="right"/>
      </w:pPr>
      <w:r>
        <w:t>[pause]</w:t>
      </w:r>
    </w:p>
    <w:p w14:paraId="19E24D1A" w14:textId="77777777" w:rsidR="00A86150" w:rsidRDefault="00000000">
      <w:pPr>
        <w:bidi/>
      </w:pPr>
      <w:r>
        <w:rPr>
          <w:b/>
        </w:rPr>
        <w:t>Woman</w:t>
      </w:r>
      <w:r>
        <w:rPr>
          <w:rtl/>
          <w:cs/>
        </w:rPr>
        <w:t>)  بەناوبانگە</w:t>
      </w:r>
    </w:p>
    <w:p w14:paraId="19B49E10" w14:textId="77777777" w:rsidR="00A86150" w:rsidRDefault="00000000">
      <w:pPr>
        <w:jc w:val="right"/>
      </w:pPr>
      <w:r>
        <w:t>[pause]</w:t>
      </w:r>
    </w:p>
    <w:p w14:paraId="41208775" w14:textId="77777777" w:rsidR="00A86150" w:rsidRDefault="00000000">
      <w:pPr>
        <w:bidi/>
      </w:pPr>
      <w:r>
        <w:rPr>
          <w:b/>
        </w:rPr>
        <w:t>Woman</w:t>
      </w:r>
      <w:r>
        <w:rPr>
          <w:rtl/>
          <w:cs/>
        </w:rPr>
        <w:t>)  بەناوبانگە</w:t>
      </w:r>
    </w:p>
    <w:p w14:paraId="17F95D76" w14:textId="77777777" w:rsidR="00A86150" w:rsidRDefault="00000000">
      <w:pPr>
        <w:jc w:val="right"/>
      </w:pPr>
      <w:r>
        <w:t>[pause]</w:t>
      </w:r>
    </w:p>
    <w:p w14:paraId="5483360F" w14:textId="77777777" w:rsidR="00A86150" w:rsidRDefault="00000000">
      <w:pPr>
        <w:bidi/>
      </w:pPr>
      <w:r>
        <w:rPr>
          <w:b/>
        </w:rPr>
        <w:t>Woman</w:t>
      </w:r>
      <w:r>
        <w:rPr>
          <w:rtl/>
          <w:cs/>
        </w:rPr>
        <w:t>)  ئەوە</w:t>
      </w:r>
    </w:p>
    <w:p w14:paraId="48BDAE26" w14:textId="77777777" w:rsidR="00A86150" w:rsidRDefault="00000000">
      <w:pPr>
        <w:jc w:val="right"/>
      </w:pPr>
      <w:r>
        <w:t>[pause]</w:t>
      </w:r>
    </w:p>
    <w:p w14:paraId="2FCEB355" w14:textId="77777777" w:rsidR="00A86150" w:rsidRDefault="00000000">
      <w:pPr>
        <w:bidi/>
      </w:pPr>
      <w:r>
        <w:rPr>
          <w:b/>
        </w:rPr>
        <w:t>Woman</w:t>
      </w:r>
      <w:r>
        <w:rPr>
          <w:rtl/>
          <w:cs/>
        </w:rPr>
        <w:t>)  ئەوە</w:t>
      </w:r>
    </w:p>
    <w:p w14:paraId="27C2A151" w14:textId="77777777" w:rsidR="00A86150" w:rsidRDefault="00000000">
      <w:pPr>
        <w:jc w:val="right"/>
      </w:pPr>
      <w:r>
        <w:t>[pause]</w:t>
      </w:r>
    </w:p>
    <w:p w14:paraId="70B3674E" w14:textId="77777777" w:rsidR="00A86150" w:rsidRDefault="00000000">
      <w:pPr>
        <w:bidi/>
      </w:pPr>
      <w:r>
        <w:rPr>
          <w:b/>
        </w:rPr>
        <w:t>Woman</w:t>
      </w:r>
      <w:r>
        <w:rPr>
          <w:rtl/>
          <w:cs/>
        </w:rPr>
        <w:t>)  ئەوە بەناوبانگە</w:t>
      </w:r>
    </w:p>
    <w:p w14:paraId="2D8F1519" w14:textId="77777777" w:rsidR="00A86150" w:rsidRDefault="00000000">
      <w:pPr>
        <w:jc w:val="right"/>
      </w:pPr>
      <w:r>
        <w:t>[pause]</w:t>
      </w:r>
    </w:p>
    <w:p w14:paraId="65291A00" w14:textId="1645A582" w:rsidR="00A86150" w:rsidRDefault="00000000">
      <w:r>
        <w:rPr>
          <w:b/>
        </w:rPr>
        <w:lastRenderedPageBreak/>
        <w:t>Narrator)</w:t>
      </w:r>
      <w:r>
        <w:rPr>
          <w:cs/>
        </w:rPr>
        <w:t xml:space="preserve"> Great job! 'ئەوە بەناوبانگە' means 'That is famous' in Kurdish Sorani. We're using the demonstrative pronoun 'ئەوە' followed by the adjective 'بەناوبانگ' and the verb 'is' which is expressed by adding 'ە' to the end of the adjective.</w:t>
      </w:r>
    </w:p>
    <w:p w14:paraId="74D75B7F" w14:textId="77777777" w:rsidR="00A86150" w:rsidRDefault="00000000">
      <w:r>
        <w:rPr>
          <w:b/>
        </w:rPr>
        <w:t>Narrator)</w:t>
      </w:r>
      <w:r>
        <w:rPr>
          <w:cs/>
        </w:rPr>
        <w:t xml:space="preserve"> How do you say 'That is famous' in Kurdish Sorani?</w:t>
      </w:r>
    </w:p>
    <w:p w14:paraId="04DE0DC1" w14:textId="77777777" w:rsidR="00A86150" w:rsidRDefault="00000000">
      <w:r>
        <w:t>[pause]</w:t>
      </w:r>
    </w:p>
    <w:p w14:paraId="55C246E8" w14:textId="77777777" w:rsidR="00A86150" w:rsidRDefault="00000000">
      <w:pPr>
        <w:bidi/>
      </w:pPr>
      <w:r>
        <w:rPr>
          <w:b/>
        </w:rPr>
        <w:t>Man</w:t>
      </w:r>
      <w:r>
        <w:rPr>
          <w:rtl/>
          <w:cs/>
        </w:rPr>
        <w:t>)  ئەوە بەناوبانگە</w:t>
      </w:r>
    </w:p>
    <w:p w14:paraId="1927090D" w14:textId="77777777" w:rsidR="00A86150" w:rsidRDefault="00000000">
      <w:r>
        <w:rPr>
          <w:b/>
        </w:rPr>
        <w:t>Narrator)</w:t>
      </w:r>
      <w:r>
        <w:rPr>
          <w:cs/>
        </w:rPr>
        <w:t xml:space="preserve"> Now let's learn how to say 'This is important' in Kurdish Sorani. Listen and repeat after the man:</w:t>
      </w:r>
    </w:p>
    <w:p w14:paraId="0992F83D" w14:textId="77777777" w:rsidR="00A86150" w:rsidRDefault="00000000">
      <w:pPr>
        <w:bidi/>
      </w:pPr>
      <w:r>
        <w:rPr>
          <w:b/>
        </w:rPr>
        <w:t>Man</w:t>
      </w:r>
      <w:r>
        <w:rPr>
          <w:rtl/>
          <w:cs/>
        </w:rPr>
        <w:t>)  ئەمە گرنگە</w:t>
      </w:r>
    </w:p>
    <w:p w14:paraId="525D2F0A" w14:textId="77777777" w:rsidR="00A86150" w:rsidRDefault="00000000">
      <w:pPr>
        <w:jc w:val="right"/>
      </w:pPr>
      <w:r>
        <w:t>[pause]</w:t>
      </w:r>
    </w:p>
    <w:p w14:paraId="5BE27E9A" w14:textId="77777777" w:rsidR="00A86150" w:rsidRDefault="00000000">
      <w:pPr>
        <w:bidi/>
      </w:pPr>
      <w:r>
        <w:rPr>
          <w:b/>
        </w:rPr>
        <w:t>Man</w:t>
      </w:r>
      <w:r>
        <w:rPr>
          <w:rtl/>
          <w:cs/>
        </w:rPr>
        <w:t>)  گرنگە</w:t>
      </w:r>
    </w:p>
    <w:p w14:paraId="1B1FD056" w14:textId="77777777" w:rsidR="00A86150" w:rsidRDefault="00000000">
      <w:pPr>
        <w:jc w:val="right"/>
      </w:pPr>
      <w:r>
        <w:t>[pause]</w:t>
      </w:r>
    </w:p>
    <w:p w14:paraId="2E88266B" w14:textId="77777777" w:rsidR="00A86150" w:rsidRDefault="00000000">
      <w:pPr>
        <w:bidi/>
      </w:pPr>
      <w:r>
        <w:rPr>
          <w:b/>
        </w:rPr>
        <w:t>Man</w:t>
      </w:r>
      <w:r>
        <w:rPr>
          <w:rtl/>
          <w:cs/>
        </w:rPr>
        <w:t>)  گرنگە</w:t>
      </w:r>
    </w:p>
    <w:p w14:paraId="3836B309" w14:textId="77777777" w:rsidR="00A86150" w:rsidRDefault="00000000">
      <w:pPr>
        <w:jc w:val="right"/>
      </w:pPr>
      <w:r>
        <w:t>[pause]</w:t>
      </w:r>
    </w:p>
    <w:p w14:paraId="257F23C8" w14:textId="77777777" w:rsidR="00A86150" w:rsidRDefault="00000000">
      <w:pPr>
        <w:bidi/>
      </w:pPr>
      <w:r>
        <w:rPr>
          <w:b/>
        </w:rPr>
        <w:t>Man</w:t>
      </w:r>
      <w:r>
        <w:rPr>
          <w:rtl/>
          <w:cs/>
        </w:rPr>
        <w:t>)  ئەمە</w:t>
      </w:r>
    </w:p>
    <w:p w14:paraId="198C7C63" w14:textId="77777777" w:rsidR="00A86150" w:rsidRDefault="00000000">
      <w:pPr>
        <w:jc w:val="right"/>
      </w:pPr>
      <w:r>
        <w:t>[pause]</w:t>
      </w:r>
    </w:p>
    <w:p w14:paraId="3D8C9571" w14:textId="77777777" w:rsidR="00A86150" w:rsidRDefault="00000000">
      <w:pPr>
        <w:bidi/>
      </w:pPr>
      <w:r>
        <w:rPr>
          <w:b/>
        </w:rPr>
        <w:t>Man</w:t>
      </w:r>
      <w:r>
        <w:rPr>
          <w:rtl/>
          <w:cs/>
        </w:rPr>
        <w:t>)  ئەمە</w:t>
      </w:r>
    </w:p>
    <w:p w14:paraId="554DE1B9" w14:textId="77777777" w:rsidR="00A86150" w:rsidRDefault="00000000">
      <w:pPr>
        <w:jc w:val="right"/>
      </w:pPr>
      <w:r>
        <w:t>[pause]</w:t>
      </w:r>
    </w:p>
    <w:p w14:paraId="27D94F99" w14:textId="77777777" w:rsidR="00A86150" w:rsidRDefault="00000000">
      <w:pPr>
        <w:bidi/>
      </w:pPr>
      <w:r>
        <w:rPr>
          <w:b/>
        </w:rPr>
        <w:t>Man</w:t>
      </w:r>
      <w:r>
        <w:rPr>
          <w:rtl/>
          <w:cs/>
        </w:rPr>
        <w:t>)  ئەمە گرنگە</w:t>
      </w:r>
    </w:p>
    <w:p w14:paraId="56CF6ECE" w14:textId="77777777" w:rsidR="00A86150" w:rsidRDefault="00000000">
      <w:pPr>
        <w:jc w:val="right"/>
      </w:pPr>
      <w:r>
        <w:t>[pause]</w:t>
      </w:r>
    </w:p>
    <w:p w14:paraId="6EDAC6F3" w14:textId="5A9F603F" w:rsidR="00A86150" w:rsidRDefault="00000000">
      <w:r>
        <w:rPr>
          <w:b/>
        </w:rPr>
        <w:t>Narrator)</w:t>
      </w:r>
      <w:r>
        <w:rPr>
          <w:cs/>
        </w:rPr>
        <w:t xml:space="preserve"> Excellent! 'ئەمە گرنگە' means 'This is important' in Kurdish Sorani. We're using the demonstrative pronoun 'ئەمە' followed by the adjective 'گرنگ' and the verb 'is' which is expressed by adding 'ە' to the end of the adjective.</w:t>
      </w:r>
    </w:p>
    <w:p w14:paraId="5A0F4A9E" w14:textId="77777777" w:rsidR="00A86150" w:rsidRDefault="00000000">
      <w:r>
        <w:rPr>
          <w:b/>
        </w:rPr>
        <w:t>Narrator)</w:t>
      </w:r>
      <w:r>
        <w:rPr>
          <w:cs/>
        </w:rPr>
        <w:t xml:space="preserve"> How do you say 'This is important' in Kurdish Sorani?</w:t>
      </w:r>
    </w:p>
    <w:p w14:paraId="17AE706F" w14:textId="77777777" w:rsidR="00A86150" w:rsidRDefault="00000000">
      <w:r>
        <w:t>[pause]</w:t>
      </w:r>
    </w:p>
    <w:p w14:paraId="1A1C0E6B" w14:textId="77777777" w:rsidR="00A86150" w:rsidRDefault="00000000">
      <w:pPr>
        <w:bidi/>
      </w:pPr>
      <w:r>
        <w:rPr>
          <w:b/>
        </w:rPr>
        <w:t>Woman</w:t>
      </w:r>
      <w:r>
        <w:rPr>
          <w:rtl/>
          <w:cs/>
        </w:rPr>
        <w:t>)  ئەمە گرنگە</w:t>
      </w:r>
    </w:p>
    <w:p w14:paraId="4161EC46" w14:textId="77777777" w:rsidR="00A86150" w:rsidRDefault="00000000">
      <w:r>
        <w:rPr>
          <w:b/>
        </w:rPr>
        <w:t>Narrator)</w:t>
      </w:r>
      <w:r>
        <w:rPr>
          <w:cs/>
        </w:rPr>
        <w:t xml:space="preserve"> Now let's learn how to say 'That is an important place' in Kurdish Sorani. Listen and repeat after the woman:</w:t>
      </w:r>
    </w:p>
    <w:p w14:paraId="64B20541" w14:textId="77777777" w:rsidR="00A86150" w:rsidRDefault="00000000">
      <w:pPr>
        <w:bidi/>
      </w:pPr>
      <w:r>
        <w:rPr>
          <w:b/>
        </w:rPr>
        <w:t>Woman</w:t>
      </w:r>
      <w:r>
        <w:rPr>
          <w:rtl/>
          <w:cs/>
        </w:rPr>
        <w:t>)  ئەوە شوێنێکی گرنگە</w:t>
      </w:r>
    </w:p>
    <w:p w14:paraId="1C8087ED" w14:textId="77777777" w:rsidR="00A86150" w:rsidRDefault="00000000">
      <w:pPr>
        <w:jc w:val="right"/>
      </w:pPr>
      <w:r>
        <w:lastRenderedPageBreak/>
        <w:t>[pause]</w:t>
      </w:r>
    </w:p>
    <w:p w14:paraId="09EB4580" w14:textId="77777777" w:rsidR="00A86150" w:rsidRDefault="00000000">
      <w:pPr>
        <w:bidi/>
      </w:pPr>
      <w:r>
        <w:rPr>
          <w:b/>
        </w:rPr>
        <w:t>Woman</w:t>
      </w:r>
      <w:r>
        <w:rPr>
          <w:rtl/>
          <w:cs/>
        </w:rPr>
        <w:t>)  گرنگە</w:t>
      </w:r>
    </w:p>
    <w:p w14:paraId="21D5EE08" w14:textId="77777777" w:rsidR="00A86150" w:rsidRDefault="00000000">
      <w:pPr>
        <w:jc w:val="right"/>
      </w:pPr>
      <w:r>
        <w:t>[pause]</w:t>
      </w:r>
    </w:p>
    <w:p w14:paraId="536DB15E" w14:textId="0112052F" w:rsidR="00A86150" w:rsidRDefault="00000000" w:rsidP="002F3793">
      <w:pPr>
        <w:bidi/>
      </w:pPr>
      <w:r>
        <w:rPr>
          <w:b/>
        </w:rPr>
        <w:t>Woman</w:t>
      </w:r>
      <w:r>
        <w:rPr>
          <w:rtl/>
          <w:cs/>
        </w:rPr>
        <w:t>)  گرنگە</w:t>
      </w:r>
    </w:p>
    <w:p w14:paraId="323A4EF9" w14:textId="77777777" w:rsidR="00A86150" w:rsidRDefault="00000000">
      <w:pPr>
        <w:jc w:val="right"/>
      </w:pPr>
      <w:r>
        <w:t>[pause]</w:t>
      </w:r>
    </w:p>
    <w:p w14:paraId="01F4688C" w14:textId="344D5CF1" w:rsidR="00A86150" w:rsidRDefault="00000000">
      <w:pPr>
        <w:bidi/>
      </w:pPr>
      <w:r>
        <w:rPr>
          <w:b/>
        </w:rPr>
        <w:t>Woman</w:t>
      </w:r>
      <w:r>
        <w:rPr>
          <w:rtl/>
          <w:cs/>
        </w:rPr>
        <w:t>)  شوێنێکی</w:t>
      </w:r>
    </w:p>
    <w:p w14:paraId="185B7E48" w14:textId="77777777" w:rsidR="00A86150" w:rsidRDefault="00000000">
      <w:pPr>
        <w:jc w:val="right"/>
      </w:pPr>
      <w:r>
        <w:t>[pause]</w:t>
      </w:r>
    </w:p>
    <w:p w14:paraId="09084536" w14:textId="22F5370B" w:rsidR="00A86150" w:rsidRDefault="00000000">
      <w:pPr>
        <w:bidi/>
      </w:pPr>
      <w:r>
        <w:rPr>
          <w:b/>
        </w:rPr>
        <w:t>Woman</w:t>
      </w:r>
      <w:r>
        <w:rPr>
          <w:rtl/>
          <w:cs/>
        </w:rPr>
        <w:t>)  شوێنێکی</w:t>
      </w:r>
    </w:p>
    <w:p w14:paraId="1D53E3D0" w14:textId="77777777" w:rsidR="00A86150" w:rsidRDefault="00000000">
      <w:pPr>
        <w:jc w:val="right"/>
      </w:pPr>
      <w:r>
        <w:t>[pause]</w:t>
      </w:r>
    </w:p>
    <w:p w14:paraId="36576912" w14:textId="77777777" w:rsidR="00A86150" w:rsidRDefault="00000000">
      <w:pPr>
        <w:bidi/>
      </w:pPr>
      <w:r>
        <w:rPr>
          <w:b/>
        </w:rPr>
        <w:t>Woman</w:t>
      </w:r>
      <w:r>
        <w:rPr>
          <w:rtl/>
          <w:cs/>
        </w:rPr>
        <w:t>)  ئەوە</w:t>
      </w:r>
    </w:p>
    <w:p w14:paraId="5266AE75" w14:textId="77777777" w:rsidR="00A86150" w:rsidRDefault="00000000">
      <w:pPr>
        <w:jc w:val="right"/>
      </w:pPr>
      <w:r>
        <w:t>[pause]</w:t>
      </w:r>
    </w:p>
    <w:p w14:paraId="483F8CF4" w14:textId="77777777" w:rsidR="00A86150" w:rsidRDefault="00000000">
      <w:pPr>
        <w:bidi/>
      </w:pPr>
      <w:r>
        <w:rPr>
          <w:b/>
        </w:rPr>
        <w:t>Woman</w:t>
      </w:r>
      <w:r>
        <w:rPr>
          <w:rtl/>
          <w:cs/>
        </w:rPr>
        <w:t>)  ئەوە</w:t>
      </w:r>
    </w:p>
    <w:p w14:paraId="490F4D4C" w14:textId="77777777" w:rsidR="00A86150" w:rsidRDefault="00000000">
      <w:pPr>
        <w:jc w:val="right"/>
      </w:pPr>
      <w:r>
        <w:t>[pause]</w:t>
      </w:r>
    </w:p>
    <w:p w14:paraId="6B154296" w14:textId="77777777" w:rsidR="00A86150" w:rsidRDefault="00000000">
      <w:pPr>
        <w:bidi/>
      </w:pPr>
      <w:r>
        <w:rPr>
          <w:b/>
        </w:rPr>
        <w:t>Woman</w:t>
      </w:r>
      <w:r>
        <w:rPr>
          <w:rtl/>
          <w:cs/>
        </w:rPr>
        <w:t>)  ئەوە شوێنێکی گرنگە</w:t>
      </w:r>
    </w:p>
    <w:p w14:paraId="29A85680" w14:textId="77777777" w:rsidR="00A86150" w:rsidRDefault="00000000">
      <w:pPr>
        <w:jc w:val="right"/>
      </w:pPr>
      <w:r>
        <w:t>[pause]</w:t>
      </w:r>
    </w:p>
    <w:p w14:paraId="3A0B3674" w14:textId="3F086984" w:rsidR="00A86150" w:rsidRDefault="00000000">
      <w:r>
        <w:rPr>
          <w:b/>
        </w:rPr>
        <w:t>Narrator)</w:t>
      </w:r>
      <w:r>
        <w:rPr>
          <w:cs/>
        </w:rPr>
        <w:t xml:space="preserve"> Great job! 'ئەوە شوێنێکی گرنگە' means 'That is an important place' in Kurdish Sorani.</w:t>
      </w:r>
    </w:p>
    <w:p w14:paraId="5B34E4B1" w14:textId="023A9BA3" w:rsidR="00A86150" w:rsidRDefault="00000000">
      <w:r>
        <w:rPr>
          <w:b/>
        </w:rPr>
        <w:t>Narrator)</w:t>
      </w:r>
      <w:r>
        <w:rPr>
          <w:cs/>
        </w:rPr>
        <w:t xml:space="preserve"> In Kurdish Sorani, the verb 'to be' in the present tense is often expressed by adding endings to nouns or adjectives. We've seen this in phrases like 'ئەوە قەڵایە'</w:t>
      </w:r>
      <w:r w:rsidR="002F3793">
        <w:t xml:space="preserve"> </w:t>
      </w:r>
      <w:r>
        <w:rPr>
          <w:cs/>
        </w:rPr>
        <w:t>where 'یە' is added to 'قەڵا', and 'ئەوە بەناوبانگە' where 'ە' is added to 'بەناوبانگ'. The ending changes depending on what sound the word ends with. If the word ends with a consonant, we add 'ە'. If it ends with a vowel, we add 'یە'.</w:t>
      </w:r>
    </w:p>
    <w:p w14:paraId="1736515D" w14:textId="77777777" w:rsidR="00A86150" w:rsidRDefault="00000000">
      <w:r>
        <w:rPr>
          <w:b/>
        </w:rPr>
        <w:t>Narrator)</w:t>
      </w:r>
      <w:r>
        <w:rPr>
          <w:cs/>
        </w:rPr>
        <w:t xml:space="preserve"> Let's practice using the verb 'to be' in Kurdish Sorani. We know that 'جوان' means 'beautiful'. How would you say 'That is beautiful'?</w:t>
      </w:r>
    </w:p>
    <w:p w14:paraId="19DC2851" w14:textId="77777777" w:rsidR="00A86150" w:rsidRDefault="00000000">
      <w:r>
        <w:t>[pause]</w:t>
      </w:r>
    </w:p>
    <w:p w14:paraId="2E036280" w14:textId="77777777" w:rsidR="00A86150" w:rsidRDefault="00000000">
      <w:pPr>
        <w:bidi/>
      </w:pPr>
      <w:r>
        <w:rPr>
          <w:b/>
        </w:rPr>
        <w:t>Man</w:t>
      </w:r>
      <w:r>
        <w:rPr>
          <w:rtl/>
          <w:cs/>
        </w:rPr>
        <w:t>)  ئەوە جوانە</w:t>
      </w:r>
    </w:p>
    <w:p w14:paraId="52E68F62" w14:textId="77777777" w:rsidR="00A86150" w:rsidRDefault="00000000">
      <w:r>
        <w:rPr>
          <w:b/>
        </w:rPr>
        <w:t>Narrator)</w:t>
      </w:r>
      <w:r>
        <w:rPr>
          <w:cs/>
        </w:rPr>
        <w:t xml:space="preserve"> Excellent! And we know that 'مۆزەخانە' means 'museum'. How would you say 'That is a museum'?</w:t>
      </w:r>
    </w:p>
    <w:p w14:paraId="721775FE" w14:textId="77777777" w:rsidR="00A86150" w:rsidRDefault="00000000">
      <w:r>
        <w:t>[pause]</w:t>
      </w:r>
    </w:p>
    <w:p w14:paraId="091697D9" w14:textId="77777777" w:rsidR="00A86150" w:rsidRDefault="00000000">
      <w:pPr>
        <w:bidi/>
      </w:pPr>
      <w:r>
        <w:rPr>
          <w:b/>
        </w:rPr>
        <w:lastRenderedPageBreak/>
        <w:t>Woman</w:t>
      </w:r>
      <w:r>
        <w:rPr>
          <w:rtl/>
          <w:cs/>
        </w:rPr>
        <w:t>)  ئەوە مۆزەخانەیە</w:t>
      </w:r>
    </w:p>
    <w:p w14:paraId="42CC1C00" w14:textId="77777777" w:rsidR="00A86150" w:rsidRDefault="00000000">
      <w:r>
        <w:rPr>
          <w:b/>
        </w:rPr>
        <w:t>Narrator)</w:t>
      </w:r>
      <w:r>
        <w:rPr>
          <w:cs/>
        </w:rPr>
        <w:t xml:space="preserve"> How do you say 'That is an important place' in Kurdish Sorani?</w:t>
      </w:r>
    </w:p>
    <w:p w14:paraId="2B5B005F" w14:textId="77777777" w:rsidR="00A86150" w:rsidRDefault="00000000">
      <w:r>
        <w:t>[pause]</w:t>
      </w:r>
    </w:p>
    <w:p w14:paraId="5D2A0437" w14:textId="77777777" w:rsidR="00A86150" w:rsidRDefault="00000000">
      <w:pPr>
        <w:bidi/>
      </w:pPr>
      <w:r>
        <w:rPr>
          <w:b/>
        </w:rPr>
        <w:t>Man</w:t>
      </w:r>
      <w:r>
        <w:rPr>
          <w:rtl/>
          <w:cs/>
        </w:rPr>
        <w:t>)  ئەوە شوێنێکی گرنگە</w:t>
      </w:r>
    </w:p>
    <w:p w14:paraId="3EF671FF" w14:textId="77777777" w:rsidR="00A86150" w:rsidRDefault="00000000">
      <w:r>
        <w:rPr>
          <w:b/>
        </w:rPr>
        <w:t>Narrator)</w:t>
      </w:r>
      <w:r>
        <w:rPr>
          <w:cs/>
        </w:rPr>
        <w:t xml:space="preserve"> Let's practice forming simple sentences with 'ئەوە'. We know that 'شوێن' means 'place' and 'گەشتیاری' means 'tourist'. How would you say 'That is a tourist place'?</w:t>
      </w:r>
    </w:p>
    <w:p w14:paraId="0F802A4B" w14:textId="77777777" w:rsidR="00A86150" w:rsidRDefault="00000000">
      <w:r>
        <w:t>[pause]</w:t>
      </w:r>
    </w:p>
    <w:p w14:paraId="42E32CE1" w14:textId="77777777" w:rsidR="00A86150" w:rsidRDefault="00000000">
      <w:pPr>
        <w:bidi/>
      </w:pPr>
      <w:r>
        <w:rPr>
          <w:b/>
        </w:rPr>
        <w:t>Woman</w:t>
      </w:r>
      <w:r>
        <w:rPr>
          <w:rtl/>
          <w:cs/>
        </w:rPr>
        <w:t>)  ئەوە شوێنێکی گەشتیارییە</w:t>
      </w:r>
    </w:p>
    <w:p w14:paraId="203D7EF8" w14:textId="77777777" w:rsidR="00A86150" w:rsidRDefault="00000000">
      <w:r>
        <w:rPr>
          <w:b/>
        </w:rPr>
        <w:t>Narrator)</w:t>
      </w:r>
      <w:r>
        <w:rPr>
          <w:cs/>
        </w:rPr>
        <w:t xml:space="preserve"> Great! And how would you ask 'What is that place?'</w:t>
      </w:r>
    </w:p>
    <w:p w14:paraId="723CB1A7" w14:textId="77777777" w:rsidR="00A86150" w:rsidRDefault="00000000">
      <w:r>
        <w:t>[pause]</w:t>
      </w:r>
    </w:p>
    <w:p w14:paraId="1D785166" w14:textId="77777777" w:rsidR="00A86150" w:rsidRDefault="00000000">
      <w:pPr>
        <w:bidi/>
      </w:pPr>
      <w:r>
        <w:rPr>
          <w:b/>
        </w:rPr>
        <w:t>Man</w:t>
      </w:r>
      <w:r>
        <w:rPr>
          <w:rtl/>
          <w:cs/>
        </w:rPr>
        <w:t>)  ئەوە شوێنێکی چییە؟</w:t>
      </w:r>
    </w:p>
    <w:p w14:paraId="2BD7881A" w14:textId="77777777" w:rsidR="00A86150" w:rsidRDefault="00000000">
      <w:r>
        <w:rPr>
          <w:b/>
        </w:rPr>
        <w:t>Narrator)</w:t>
      </w:r>
      <w:r>
        <w:rPr>
          <w:cs/>
        </w:rPr>
        <w:t xml:space="preserve"> Now let's practice combining what we've learned. Imagine you're a tourist and you see a building in the distance. How would you ask what it is and then respond that it's a castle?</w:t>
      </w:r>
    </w:p>
    <w:p w14:paraId="068D2351" w14:textId="77777777" w:rsidR="00A86150" w:rsidRDefault="00000000">
      <w:r>
        <w:t>[pause]</w:t>
      </w:r>
    </w:p>
    <w:p w14:paraId="6F90940B" w14:textId="77777777" w:rsidR="00A86150" w:rsidRDefault="00000000">
      <w:pPr>
        <w:bidi/>
      </w:pPr>
      <w:r>
        <w:rPr>
          <w:b/>
        </w:rPr>
        <w:t>Woman</w:t>
      </w:r>
      <w:r>
        <w:rPr>
          <w:rtl/>
          <w:cs/>
        </w:rPr>
        <w:t>)  ئەوە چییە؟</w:t>
      </w:r>
    </w:p>
    <w:p w14:paraId="188C5DFD" w14:textId="77777777" w:rsidR="00A86150" w:rsidRDefault="00000000">
      <w:pPr>
        <w:jc w:val="right"/>
      </w:pPr>
      <w:r>
        <w:t>[pause]</w:t>
      </w:r>
    </w:p>
    <w:p w14:paraId="5BFE6D47" w14:textId="77777777" w:rsidR="00A86150" w:rsidRDefault="00000000">
      <w:pPr>
        <w:bidi/>
      </w:pPr>
      <w:r>
        <w:rPr>
          <w:b/>
        </w:rPr>
        <w:t>Man</w:t>
      </w:r>
      <w:r>
        <w:rPr>
          <w:rtl/>
          <w:cs/>
        </w:rPr>
        <w:t>)  ئەوە قەڵایە</w:t>
      </w:r>
    </w:p>
    <w:p w14:paraId="4AB329BD" w14:textId="77777777" w:rsidR="00A86150" w:rsidRDefault="00000000">
      <w:r>
        <w:rPr>
          <w:b/>
        </w:rPr>
        <w:t>Narrator)</w:t>
      </w:r>
      <w:r>
        <w:rPr>
          <w:cs/>
        </w:rPr>
        <w:t xml:space="preserve"> Let's try another combination. How would you say that something is both famous and an important place?</w:t>
      </w:r>
    </w:p>
    <w:p w14:paraId="5655158B" w14:textId="77777777" w:rsidR="00A86150" w:rsidRDefault="00000000">
      <w:r>
        <w:t>[pause]</w:t>
      </w:r>
    </w:p>
    <w:p w14:paraId="19286631" w14:textId="77777777" w:rsidR="00A86150" w:rsidRDefault="00000000">
      <w:pPr>
        <w:bidi/>
      </w:pPr>
      <w:r>
        <w:rPr>
          <w:b/>
        </w:rPr>
        <w:t>Man</w:t>
      </w:r>
      <w:r>
        <w:rPr>
          <w:rtl/>
          <w:cs/>
        </w:rPr>
        <w:t>)  ئەوە بەناوبانگە. ئەوە شوێنێکی گرنگە</w:t>
      </w:r>
    </w:p>
    <w:p w14:paraId="3DE52078" w14:textId="77777777" w:rsidR="00A86150" w:rsidRDefault="00000000">
      <w:r>
        <w:rPr>
          <w:b/>
        </w:rPr>
        <w:t>Narrator)</w:t>
      </w:r>
      <w:r>
        <w:rPr>
          <w:cs/>
        </w:rPr>
        <w:t xml:space="preserve"> Excellent! You could also combine them into one sentence: 'ئەوە شوێنێکی بەناوبانگ و گرنگە' which means 'That is a famous and important place'.</w:t>
      </w:r>
    </w:p>
    <w:p w14:paraId="1A1B7E0D" w14:textId="77777777" w:rsidR="00A86150" w:rsidRDefault="00000000">
      <w:r>
        <w:rPr>
          <w:b/>
        </w:rPr>
        <w:t>Narrator)</w:t>
      </w:r>
      <w:r>
        <w:rPr>
          <w:cs/>
        </w:rPr>
        <w:t xml:space="preserve"> Let's review some words from our previous lesson. What is the Kurdish Sorani word for 'this'?</w:t>
      </w:r>
    </w:p>
    <w:p w14:paraId="2BBF8620" w14:textId="77777777" w:rsidR="00A86150" w:rsidRDefault="00000000">
      <w:r>
        <w:t>[pause]</w:t>
      </w:r>
    </w:p>
    <w:p w14:paraId="6D894573" w14:textId="77777777" w:rsidR="00A86150" w:rsidRDefault="00000000">
      <w:pPr>
        <w:bidi/>
      </w:pPr>
      <w:r>
        <w:rPr>
          <w:b/>
        </w:rPr>
        <w:t>Woman</w:t>
      </w:r>
      <w:r>
        <w:rPr>
          <w:rtl/>
          <w:cs/>
        </w:rPr>
        <w:t>)  ئەمە</w:t>
      </w:r>
    </w:p>
    <w:p w14:paraId="463A4616" w14:textId="77777777" w:rsidR="00A86150" w:rsidRDefault="00000000">
      <w:r>
        <w:rPr>
          <w:b/>
        </w:rPr>
        <w:t>Narrator)</w:t>
      </w:r>
      <w:r>
        <w:rPr>
          <w:cs/>
        </w:rPr>
        <w:t xml:space="preserve"> How do you ask 'What is this?' in Kurdish Sorani?</w:t>
      </w:r>
    </w:p>
    <w:p w14:paraId="449F96D4" w14:textId="77777777" w:rsidR="00A86150" w:rsidRDefault="00000000">
      <w:r>
        <w:lastRenderedPageBreak/>
        <w:t>[pause]</w:t>
      </w:r>
    </w:p>
    <w:p w14:paraId="396A1EE1" w14:textId="77777777" w:rsidR="00A86150" w:rsidRDefault="00000000">
      <w:pPr>
        <w:bidi/>
      </w:pPr>
      <w:r>
        <w:rPr>
          <w:b/>
        </w:rPr>
        <w:t>Man</w:t>
      </w:r>
      <w:r>
        <w:rPr>
          <w:rtl/>
          <w:cs/>
        </w:rPr>
        <w:t>)  ئەمە چییە؟</w:t>
      </w:r>
    </w:p>
    <w:p w14:paraId="372F6BBD" w14:textId="77777777" w:rsidR="00A86150" w:rsidRDefault="00000000">
      <w:r>
        <w:rPr>
          <w:b/>
        </w:rPr>
        <w:t>Narrator)</w:t>
      </w:r>
      <w:r>
        <w:rPr>
          <w:cs/>
        </w:rPr>
        <w:t xml:space="preserve"> Great! And how do you ask 'What is that?' using our new word 'ئەوە'?</w:t>
      </w:r>
    </w:p>
    <w:p w14:paraId="31450EDF" w14:textId="77777777" w:rsidR="00A86150" w:rsidRDefault="00000000">
      <w:r>
        <w:t>[pause]</w:t>
      </w:r>
    </w:p>
    <w:p w14:paraId="4158595A" w14:textId="77777777" w:rsidR="00A86150" w:rsidRDefault="00000000">
      <w:pPr>
        <w:bidi/>
      </w:pPr>
      <w:r>
        <w:rPr>
          <w:b/>
        </w:rPr>
        <w:t>Woman</w:t>
      </w:r>
      <w:r>
        <w:rPr>
          <w:rtl/>
          <w:cs/>
        </w:rPr>
        <w:t>)  ئەوە چییە؟</w:t>
      </w:r>
    </w:p>
    <w:p w14:paraId="7568B173" w14:textId="77777777" w:rsidR="00A86150" w:rsidRDefault="00000000">
      <w:r>
        <w:rPr>
          <w:b/>
        </w:rPr>
        <w:t>Narrator)</w:t>
      </w:r>
      <w:r>
        <w:rPr>
          <w:cs/>
        </w:rPr>
        <w:t xml:space="preserve"> How do you say 'This is a museum' in Kurdish Sorani?</w:t>
      </w:r>
    </w:p>
    <w:p w14:paraId="4C6C8E39" w14:textId="77777777" w:rsidR="00A86150" w:rsidRDefault="00000000">
      <w:r>
        <w:t>[pause]</w:t>
      </w:r>
    </w:p>
    <w:p w14:paraId="7B990DE0" w14:textId="77777777" w:rsidR="00A86150" w:rsidRDefault="00000000">
      <w:pPr>
        <w:bidi/>
      </w:pPr>
      <w:r>
        <w:rPr>
          <w:b/>
        </w:rPr>
        <w:t>Woman</w:t>
      </w:r>
      <w:r>
        <w:rPr>
          <w:rtl/>
          <w:cs/>
        </w:rPr>
        <w:t>)  ئەمە مۆزەخانەیە</w:t>
      </w:r>
    </w:p>
    <w:p w14:paraId="39B63D2A" w14:textId="77777777" w:rsidR="00A86150" w:rsidRDefault="00000000">
      <w:r>
        <w:rPr>
          <w:b/>
        </w:rPr>
        <w:t>Narrator)</w:t>
      </w:r>
      <w:r>
        <w:rPr>
          <w:cs/>
        </w:rPr>
        <w:t xml:space="preserve"> Excellent! And using our new word 'قەڵا', how would you say 'That is a castle'?</w:t>
      </w:r>
    </w:p>
    <w:p w14:paraId="1F555897" w14:textId="77777777" w:rsidR="00A86150" w:rsidRDefault="00000000">
      <w:r>
        <w:t>[pause]</w:t>
      </w:r>
    </w:p>
    <w:p w14:paraId="283454A6" w14:textId="77777777" w:rsidR="00A86150" w:rsidRDefault="00000000">
      <w:pPr>
        <w:bidi/>
      </w:pPr>
      <w:r>
        <w:rPr>
          <w:b/>
        </w:rPr>
        <w:t>Man</w:t>
      </w:r>
      <w:r>
        <w:rPr>
          <w:rtl/>
          <w:cs/>
        </w:rPr>
        <w:t>)  ئەوە قەڵایە</w:t>
      </w:r>
    </w:p>
    <w:p w14:paraId="58439284" w14:textId="77777777" w:rsidR="00A86150" w:rsidRDefault="00000000">
      <w:r>
        <w:rPr>
          <w:b/>
        </w:rPr>
        <w:t>Narrator)</w:t>
      </w:r>
      <w:r>
        <w:rPr>
          <w:cs/>
        </w:rPr>
        <w:t xml:space="preserve"> In our previous lesson, we learned about the demonstrative pronoun 'ئەمە' which means 'this'. How would you use this to say 'This is important' using our new word 'گرنگ'?</w:t>
      </w:r>
    </w:p>
    <w:p w14:paraId="3358A99F" w14:textId="77777777" w:rsidR="00A86150" w:rsidRDefault="00000000">
      <w:r>
        <w:t>[pause]</w:t>
      </w:r>
    </w:p>
    <w:p w14:paraId="6B70002B" w14:textId="77777777" w:rsidR="00A86150" w:rsidRDefault="00000000">
      <w:pPr>
        <w:bidi/>
      </w:pPr>
      <w:r>
        <w:rPr>
          <w:b/>
        </w:rPr>
        <w:t>Man</w:t>
      </w:r>
      <w:r>
        <w:rPr>
          <w:rtl/>
          <w:cs/>
        </w:rPr>
        <w:t>)  ئەمە گرنگە</w:t>
      </w:r>
    </w:p>
    <w:p w14:paraId="42C34F6E" w14:textId="77777777" w:rsidR="00A86150" w:rsidRDefault="00000000">
      <w:r>
        <w:rPr>
          <w:b/>
        </w:rPr>
        <w:t>Narrator)</w:t>
      </w:r>
      <w:r>
        <w:rPr>
          <w:cs/>
        </w:rPr>
        <w:t xml:space="preserve"> We've learned that in Kurdish Sorani, the verb 'to be' in the present tense is often expressed by adding endings to nouns or adjectives. How would you say 'That is beautiful' using the word 'جوان'?</w:t>
      </w:r>
    </w:p>
    <w:p w14:paraId="59CB18AF" w14:textId="77777777" w:rsidR="00A86150" w:rsidRDefault="00000000">
      <w:r>
        <w:t>[pause]</w:t>
      </w:r>
    </w:p>
    <w:p w14:paraId="5F7ED6BA" w14:textId="77777777" w:rsidR="00A86150" w:rsidRDefault="00000000">
      <w:pPr>
        <w:bidi/>
      </w:pPr>
      <w:r>
        <w:rPr>
          <w:b/>
        </w:rPr>
        <w:t>Woman</w:t>
      </w:r>
      <w:r>
        <w:rPr>
          <w:rtl/>
          <w:cs/>
        </w:rPr>
        <w:t>)  ئەوە جوانە</w:t>
      </w:r>
    </w:p>
    <w:p w14:paraId="15CF0EF5" w14:textId="77777777" w:rsidR="00A86150" w:rsidRDefault="00000000">
      <w:r>
        <w:rPr>
          <w:b/>
        </w:rPr>
        <w:t>Narrator)</w:t>
      </w:r>
      <w:r>
        <w:rPr>
          <w:cs/>
        </w:rPr>
        <w:t xml:space="preserve"> Now let's listen to our dialogue again and see if you can understand everything:</w:t>
      </w:r>
    </w:p>
    <w:p w14:paraId="437D9503" w14:textId="77777777" w:rsidR="00A86150" w:rsidRDefault="00000000">
      <w:pPr>
        <w:bidi/>
      </w:pPr>
      <w:r>
        <w:rPr>
          <w:b/>
        </w:rPr>
        <w:t>Man</w:t>
      </w:r>
      <w:r>
        <w:rPr>
          <w:rtl/>
          <w:cs/>
        </w:rPr>
        <w:t>)  سڵاو! چۆنی؟</w:t>
      </w:r>
    </w:p>
    <w:p w14:paraId="43CA5CEC" w14:textId="77777777" w:rsidR="00A86150" w:rsidRDefault="00000000">
      <w:pPr>
        <w:bidi/>
      </w:pPr>
      <w:r>
        <w:rPr>
          <w:b/>
        </w:rPr>
        <w:t>Woman</w:t>
      </w:r>
      <w:r>
        <w:rPr>
          <w:rtl/>
          <w:cs/>
        </w:rPr>
        <w:t>)  باشم، سوپاس. ئەوە چییە؟</w:t>
      </w:r>
    </w:p>
    <w:p w14:paraId="455B927D" w14:textId="77777777" w:rsidR="00A86150" w:rsidRDefault="00000000">
      <w:pPr>
        <w:bidi/>
      </w:pPr>
      <w:r>
        <w:rPr>
          <w:b/>
        </w:rPr>
        <w:t>Man</w:t>
      </w:r>
      <w:r>
        <w:rPr>
          <w:rtl/>
          <w:cs/>
        </w:rPr>
        <w:t>)  ئەوە قەڵایە.</w:t>
      </w:r>
    </w:p>
    <w:p w14:paraId="650FAD8F" w14:textId="77777777" w:rsidR="00A86150" w:rsidRDefault="00000000">
      <w:pPr>
        <w:bidi/>
      </w:pPr>
      <w:r>
        <w:rPr>
          <w:b/>
        </w:rPr>
        <w:t>Woman</w:t>
      </w:r>
      <w:r>
        <w:rPr>
          <w:rtl/>
          <w:cs/>
        </w:rPr>
        <w:t>)  ئەوە بەناوبانگە؟</w:t>
      </w:r>
    </w:p>
    <w:p w14:paraId="25823339" w14:textId="77777777" w:rsidR="00A86150" w:rsidRDefault="00000000">
      <w:pPr>
        <w:bidi/>
      </w:pPr>
      <w:r>
        <w:rPr>
          <w:b/>
        </w:rPr>
        <w:t>Man</w:t>
      </w:r>
      <w:r>
        <w:rPr>
          <w:rtl/>
          <w:cs/>
        </w:rPr>
        <w:t>)  بەڵێ، ئەوە بەناوبانگە. ئەوە شوێنێکی گرنگە.</w:t>
      </w:r>
    </w:p>
    <w:p w14:paraId="0EF3D73E" w14:textId="77777777" w:rsidR="00A86150" w:rsidRDefault="00000000">
      <w:pPr>
        <w:bidi/>
      </w:pPr>
      <w:r>
        <w:rPr>
          <w:b/>
        </w:rPr>
        <w:lastRenderedPageBreak/>
        <w:t>Woman</w:t>
      </w:r>
      <w:r>
        <w:rPr>
          <w:rtl/>
          <w:cs/>
        </w:rPr>
        <w:t>)  ئەمە گرنگە.</w:t>
      </w:r>
    </w:p>
    <w:p w14:paraId="3B952E94" w14:textId="77777777" w:rsidR="00A86150" w:rsidRDefault="00000000">
      <w:pPr>
        <w:bidi/>
      </w:pPr>
      <w:r>
        <w:rPr>
          <w:b/>
        </w:rPr>
        <w:t>Man</w:t>
      </w:r>
      <w:r>
        <w:rPr>
          <w:rtl/>
          <w:cs/>
        </w:rPr>
        <w:t>)  بەڵێ، ئەمە گرنگە.</w:t>
      </w:r>
    </w:p>
    <w:p w14:paraId="6528C16D" w14:textId="7F85659D" w:rsidR="00A86150" w:rsidRDefault="00000000">
      <w:r>
        <w:rPr>
          <w:b/>
        </w:rPr>
        <w:t>Narrator)</w:t>
      </w:r>
      <w:r>
        <w:rPr>
          <w:cs/>
        </w:rPr>
        <w:t xml:space="preserve"> Congratulations! You've completed the second lesson of our Basic Tourism Vocabulary topic. Today, you learned how to talk about distant objects using 'ئەوە', and you learned important tourism vocabulary like 'قەڵا' , 'بەناوبانگ', and 'گرنگ'. You can now ask what things are and describe them as important or famous, whether they're close to you or far away. In our next lesson, we'll learn how to ask if certain places exist in a location and how to respond to such questions. We'll introduce words like 'here', 'historical', 'there is', and 'yes'. See you in the next lesson!</w:t>
      </w:r>
    </w:p>
    <w:sectPr w:rsidR="00A86150"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F311A" w14:textId="77777777" w:rsidR="00421ADC" w:rsidRDefault="00421ADC">
      <w:pPr>
        <w:spacing w:after="0" w:line="240" w:lineRule="auto"/>
      </w:pPr>
      <w:r>
        <w:separator/>
      </w:r>
    </w:p>
  </w:endnote>
  <w:endnote w:type="continuationSeparator" w:id="0">
    <w:p w14:paraId="32C407D6" w14:textId="77777777" w:rsidR="00421ADC" w:rsidRDefault="00421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6C318" w14:textId="77777777" w:rsidR="00A86150" w:rsidRDefault="00000000">
    <w:pPr>
      <w:pStyle w:val="Footer"/>
    </w:pPr>
    <w:r>
      <w:fldChar w:fldCharType="begin"/>
    </w:r>
    <w:r>
      <w:instrText>PAGE</w:instrText>
    </w:r>
    <w:r w:rsidR="00864AED">
      <w:fldChar w:fldCharType="separate"/>
    </w:r>
    <w:r w:rsidR="00864AE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7897E" w14:textId="77777777" w:rsidR="00421ADC" w:rsidRDefault="00421ADC">
      <w:pPr>
        <w:spacing w:after="0" w:line="240" w:lineRule="auto"/>
      </w:pPr>
      <w:r>
        <w:separator/>
      </w:r>
    </w:p>
  </w:footnote>
  <w:footnote w:type="continuationSeparator" w:id="0">
    <w:p w14:paraId="0BCFCF49" w14:textId="77777777" w:rsidR="00421ADC" w:rsidRDefault="00421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352821">
    <w:abstractNumId w:val="8"/>
  </w:num>
  <w:num w:numId="2" w16cid:durableId="1551111924">
    <w:abstractNumId w:val="6"/>
  </w:num>
  <w:num w:numId="3" w16cid:durableId="1203245614">
    <w:abstractNumId w:val="5"/>
  </w:num>
  <w:num w:numId="4" w16cid:durableId="639580489">
    <w:abstractNumId w:val="4"/>
  </w:num>
  <w:num w:numId="5" w16cid:durableId="65419105">
    <w:abstractNumId w:val="7"/>
  </w:num>
  <w:num w:numId="6" w16cid:durableId="2062367122">
    <w:abstractNumId w:val="3"/>
  </w:num>
  <w:num w:numId="7" w16cid:durableId="1094285124">
    <w:abstractNumId w:val="2"/>
  </w:num>
  <w:num w:numId="8" w16cid:durableId="138765172">
    <w:abstractNumId w:val="1"/>
  </w:num>
  <w:num w:numId="9" w16cid:durableId="11352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793"/>
    <w:rsid w:val="00326F90"/>
    <w:rsid w:val="00421ADC"/>
    <w:rsid w:val="00594D7B"/>
    <w:rsid w:val="00864AED"/>
    <w:rsid w:val="00A86150"/>
    <w:rsid w:val="00AA1D8D"/>
    <w:rsid w:val="00B47730"/>
    <w:rsid w:val="00C013D9"/>
    <w:rsid w:val="00C63B14"/>
    <w:rsid w:val="00CB0664"/>
    <w:rsid w:val="00CD18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4FE60"/>
  <w14:defaultImageDpi w14:val="300"/>
  <w15:docId w15:val="{2B4F38C0-3655-41AB-A747-5DDDE57E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Dostee Hemin</cp:lastModifiedBy>
  <cp:revision>7</cp:revision>
  <dcterms:created xsi:type="dcterms:W3CDTF">2013-12-23T23:15:00Z</dcterms:created>
  <dcterms:modified xsi:type="dcterms:W3CDTF">2025-04-24T08:26:00Z</dcterms:modified>
  <cp:category/>
</cp:coreProperties>
</file>