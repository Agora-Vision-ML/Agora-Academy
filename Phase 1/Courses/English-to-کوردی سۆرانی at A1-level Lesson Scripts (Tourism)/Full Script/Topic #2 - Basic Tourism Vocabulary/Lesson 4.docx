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AE2DEB" w14:textId="77777777" w:rsidR="00F25EF7" w:rsidRDefault="00000000">
      <w:r>
        <w:rPr>
          <w:b/>
        </w:rPr>
        <w:t>Narrator)</w:t>
      </w:r>
      <w:r>
        <w:rPr>
          <w:cs/>
        </w:rPr>
        <w:t xml:space="preserve"> Welcome back to our Kurdish Sorani language course! We're in Topic #2 - Basic Tourism Vocabulary, and this is our rapid review lesson. Today, we'll be quickly going through all the words, phrases, and grammar concepts we've learned so far in this topic. I'll ask you questions, give you a moment to think, and then provide the answer. This back-and-forth practice will help solidify what you've learned. Let's get started!</w:t>
      </w:r>
    </w:p>
    <w:p w14:paraId="2F24614C" w14:textId="77777777" w:rsidR="00F25EF7" w:rsidRDefault="00000000">
      <w:r>
        <w:rPr>
          <w:b/>
        </w:rPr>
        <w:t>Narrator)</w:t>
      </w:r>
      <w:r>
        <w:rPr>
          <w:cs/>
        </w:rPr>
        <w:t xml:space="preserve"> How do you say "this" in Kurdish Sorani?</w:t>
      </w:r>
    </w:p>
    <w:p w14:paraId="21B55AAE" w14:textId="77777777" w:rsidR="00F25EF7" w:rsidRDefault="00000000">
      <w:r>
        <w:t>[pause]</w:t>
      </w:r>
    </w:p>
    <w:p w14:paraId="45649649" w14:textId="77777777" w:rsidR="00F25EF7" w:rsidRDefault="00000000">
      <w:pPr>
        <w:bidi/>
      </w:pPr>
      <w:r>
        <w:rPr>
          <w:b/>
        </w:rPr>
        <w:t>Man</w:t>
      </w:r>
      <w:r>
        <w:rPr>
          <w:rtl/>
          <w:cs/>
        </w:rPr>
        <w:t>)  ئەمە</w:t>
      </w:r>
    </w:p>
    <w:p w14:paraId="3EE63687" w14:textId="77777777" w:rsidR="00F25EF7" w:rsidRDefault="00000000">
      <w:r>
        <w:rPr>
          <w:b/>
        </w:rPr>
        <w:t>Narrator)</w:t>
      </w:r>
      <w:r>
        <w:rPr>
          <w:cs/>
        </w:rPr>
        <w:t xml:space="preserve"> How do you say "museum" in Kurdish Sorani?</w:t>
      </w:r>
    </w:p>
    <w:p w14:paraId="20C6A1E0" w14:textId="77777777" w:rsidR="00F25EF7" w:rsidRDefault="00000000">
      <w:r>
        <w:t>[pause]</w:t>
      </w:r>
    </w:p>
    <w:p w14:paraId="7F3CD720" w14:textId="77777777" w:rsidR="00F25EF7" w:rsidRDefault="00000000">
      <w:pPr>
        <w:bidi/>
      </w:pPr>
      <w:r>
        <w:rPr>
          <w:b/>
        </w:rPr>
        <w:t>Woman</w:t>
      </w:r>
      <w:r>
        <w:rPr>
          <w:rtl/>
          <w:cs/>
        </w:rPr>
        <w:t>)  مۆزەخانە</w:t>
      </w:r>
    </w:p>
    <w:p w14:paraId="5C15F523" w14:textId="77777777" w:rsidR="00F25EF7" w:rsidRDefault="00000000">
      <w:r>
        <w:rPr>
          <w:b/>
        </w:rPr>
        <w:t>Narrator)</w:t>
      </w:r>
      <w:r>
        <w:rPr>
          <w:cs/>
        </w:rPr>
        <w:t xml:space="preserve"> How do you say "place" in Kurdish Sorani?</w:t>
      </w:r>
    </w:p>
    <w:p w14:paraId="516A2C23" w14:textId="77777777" w:rsidR="00F25EF7" w:rsidRDefault="00000000">
      <w:r>
        <w:t>[pause]</w:t>
      </w:r>
    </w:p>
    <w:p w14:paraId="712C0E2F" w14:textId="77777777" w:rsidR="00F25EF7" w:rsidRDefault="00000000">
      <w:pPr>
        <w:bidi/>
      </w:pPr>
      <w:r>
        <w:rPr>
          <w:b/>
        </w:rPr>
        <w:t>Man</w:t>
      </w:r>
      <w:r>
        <w:rPr>
          <w:rtl/>
          <w:cs/>
        </w:rPr>
        <w:t>)  شوێن</w:t>
      </w:r>
    </w:p>
    <w:p w14:paraId="42290840" w14:textId="77777777" w:rsidR="00F25EF7" w:rsidRDefault="00000000">
      <w:r>
        <w:rPr>
          <w:b/>
        </w:rPr>
        <w:t>Narrator)</w:t>
      </w:r>
      <w:r>
        <w:rPr>
          <w:cs/>
        </w:rPr>
        <w:t xml:space="preserve"> How do you say "tourism" in Kurdish Sorani?</w:t>
      </w:r>
    </w:p>
    <w:p w14:paraId="3B2E5DBC" w14:textId="77777777" w:rsidR="00F25EF7" w:rsidRDefault="00000000">
      <w:r>
        <w:t>[pause]</w:t>
      </w:r>
    </w:p>
    <w:p w14:paraId="7CCED101" w14:textId="77777777" w:rsidR="00F25EF7" w:rsidRDefault="00000000">
      <w:pPr>
        <w:bidi/>
      </w:pPr>
      <w:r>
        <w:rPr>
          <w:b/>
        </w:rPr>
        <w:t>Woman</w:t>
      </w:r>
      <w:r>
        <w:rPr>
          <w:rtl/>
          <w:cs/>
        </w:rPr>
        <w:t>)  گەشتیاری</w:t>
      </w:r>
    </w:p>
    <w:p w14:paraId="25352028" w14:textId="77777777" w:rsidR="00F25EF7" w:rsidRDefault="00000000">
      <w:r>
        <w:rPr>
          <w:b/>
        </w:rPr>
        <w:t>Narrator)</w:t>
      </w:r>
      <w:r>
        <w:rPr>
          <w:cs/>
        </w:rPr>
        <w:t xml:space="preserve"> How do you say "beautiful" in Kurdish Sorani?</w:t>
      </w:r>
    </w:p>
    <w:p w14:paraId="021F5DB3" w14:textId="77777777" w:rsidR="00F25EF7" w:rsidRDefault="00000000">
      <w:r>
        <w:t>[pause]</w:t>
      </w:r>
    </w:p>
    <w:p w14:paraId="085A543A" w14:textId="77777777" w:rsidR="00F25EF7" w:rsidRDefault="00000000">
      <w:pPr>
        <w:bidi/>
      </w:pPr>
      <w:r>
        <w:rPr>
          <w:b/>
        </w:rPr>
        <w:t>Man</w:t>
      </w:r>
      <w:r>
        <w:rPr>
          <w:rtl/>
          <w:cs/>
        </w:rPr>
        <w:t>)  جوان</w:t>
      </w:r>
    </w:p>
    <w:p w14:paraId="0C5DF165" w14:textId="77777777" w:rsidR="00F25EF7" w:rsidRDefault="00000000">
      <w:r>
        <w:rPr>
          <w:b/>
        </w:rPr>
        <w:t>Narrator)</w:t>
      </w:r>
      <w:r>
        <w:rPr>
          <w:cs/>
        </w:rPr>
        <w:t xml:space="preserve"> How do you say "that" in Kurdish Sorani?</w:t>
      </w:r>
    </w:p>
    <w:p w14:paraId="0B025C45" w14:textId="77777777" w:rsidR="00F25EF7" w:rsidRDefault="00000000">
      <w:r>
        <w:t>[pause]</w:t>
      </w:r>
    </w:p>
    <w:p w14:paraId="749A6A34" w14:textId="77777777" w:rsidR="00F25EF7" w:rsidRDefault="00000000">
      <w:pPr>
        <w:bidi/>
      </w:pPr>
      <w:r>
        <w:rPr>
          <w:b/>
        </w:rPr>
        <w:t>Woman</w:t>
      </w:r>
      <w:r>
        <w:rPr>
          <w:rtl/>
          <w:cs/>
        </w:rPr>
        <w:t>)  ئەوە</w:t>
      </w:r>
    </w:p>
    <w:p w14:paraId="62E94D75" w14:textId="77777777" w:rsidR="00F25EF7" w:rsidRDefault="00000000">
      <w:r>
        <w:rPr>
          <w:b/>
        </w:rPr>
        <w:t>Narrator)</w:t>
      </w:r>
      <w:r>
        <w:rPr>
          <w:cs/>
        </w:rPr>
        <w:t xml:space="preserve"> How do you say "castle" in Kurdish Sorani?</w:t>
      </w:r>
    </w:p>
    <w:p w14:paraId="2B4D66E2" w14:textId="77777777" w:rsidR="00F25EF7" w:rsidRDefault="00000000">
      <w:r>
        <w:t>[pause]</w:t>
      </w:r>
    </w:p>
    <w:p w14:paraId="5370BCB9" w14:textId="77777777" w:rsidR="00F25EF7" w:rsidRDefault="00000000">
      <w:pPr>
        <w:bidi/>
      </w:pPr>
      <w:r>
        <w:rPr>
          <w:b/>
        </w:rPr>
        <w:t>Man</w:t>
      </w:r>
      <w:r>
        <w:rPr>
          <w:rtl/>
          <w:cs/>
        </w:rPr>
        <w:t>)  قەڵا</w:t>
      </w:r>
    </w:p>
    <w:p w14:paraId="2704F022" w14:textId="77777777" w:rsidR="00F25EF7" w:rsidRDefault="00000000">
      <w:r>
        <w:rPr>
          <w:b/>
        </w:rPr>
        <w:t>Narrator)</w:t>
      </w:r>
      <w:r>
        <w:rPr>
          <w:cs/>
        </w:rPr>
        <w:t xml:space="preserve"> How do you say "famous" in Kurdish Sorani?</w:t>
      </w:r>
    </w:p>
    <w:p w14:paraId="037D038D" w14:textId="77777777" w:rsidR="00F25EF7" w:rsidRDefault="00000000">
      <w:r>
        <w:t>[pause]</w:t>
      </w:r>
    </w:p>
    <w:p w14:paraId="6DFDD85D" w14:textId="77777777" w:rsidR="00F25EF7" w:rsidRDefault="00000000">
      <w:pPr>
        <w:bidi/>
      </w:pPr>
      <w:r>
        <w:rPr>
          <w:b/>
        </w:rPr>
        <w:lastRenderedPageBreak/>
        <w:t>Woman</w:t>
      </w:r>
      <w:r>
        <w:rPr>
          <w:rtl/>
          <w:cs/>
        </w:rPr>
        <w:t>)  بەناوبانگ</w:t>
      </w:r>
    </w:p>
    <w:p w14:paraId="3E626511" w14:textId="77777777" w:rsidR="00F25EF7" w:rsidRDefault="00000000">
      <w:r>
        <w:rPr>
          <w:b/>
        </w:rPr>
        <w:t>Narrator)</w:t>
      </w:r>
      <w:r>
        <w:rPr>
          <w:cs/>
        </w:rPr>
        <w:t xml:space="preserve"> How do you say "important" in Kurdish Sorani?</w:t>
      </w:r>
    </w:p>
    <w:p w14:paraId="5FCC0BA0" w14:textId="77777777" w:rsidR="00F25EF7" w:rsidRDefault="00000000">
      <w:r>
        <w:t>[pause]</w:t>
      </w:r>
    </w:p>
    <w:p w14:paraId="31E6D9C9" w14:textId="77777777" w:rsidR="00F25EF7" w:rsidRDefault="00000000">
      <w:pPr>
        <w:bidi/>
      </w:pPr>
      <w:r>
        <w:rPr>
          <w:b/>
        </w:rPr>
        <w:t>Man</w:t>
      </w:r>
      <w:r>
        <w:rPr>
          <w:rtl/>
          <w:cs/>
        </w:rPr>
        <w:t>)  گرنگ</w:t>
      </w:r>
    </w:p>
    <w:p w14:paraId="003DB3A3" w14:textId="77777777" w:rsidR="00F25EF7" w:rsidRDefault="00000000">
      <w:r>
        <w:rPr>
          <w:b/>
        </w:rPr>
        <w:t>Narrator)</w:t>
      </w:r>
      <w:r>
        <w:rPr>
          <w:cs/>
        </w:rPr>
        <w:t xml:space="preserve"> How do you say "a place" in Kurdish Sorani?</w:t>
      </w:r>
    </w:p>
    <w:p w14:paraId="5A212FDB" w14:textId="77777777" w:rsidR="00F25EF7" w:rsidRDefault="00000000">
      <w:r>
        <w:t>[pause]</w:t>
      </w:r>
    </w:p>
    <w:p w14:paraId="4635D4E1" w14:textId="77777777" w:rsidR="00F25EF7" w:rsidRDefault="00000000">
      <w:pPr>
        <w:bidi/>
      </w:pPr>
      <w:r>
        <w:rPr>
          <w:b/>
        </w:rPr>
        <w:t>Woman</w:t>
      </w:r>
      <w:r>
        <w:rPr>
          <w:rtl/>
          <w:cs/>
        </w:rPr>
        <w:t>)  شوێنێک</w:t>
      </w:r>
    </w:p>
    <w:p w14:paraId="1A348851" w14:textId="77777777" w:rsidR="00F25EF7" w:rsidRDefault="00000000">
      <w:r>
        <w:rPr>
          <w:b/>
        </w:rPr>
        <w:t>Narrator)</w:t>
      </w:r>
      <w:r>
        <w:rPr>
          <w:cs/>
        </w:rPr>
        <w:t xml:space="preserve"> How do you say "here" in Kurdish Sorani?</w:t>
      </w:r>
    </w:p>
    <w:p w14:paraId="6C5E5753" w14:textId="77777777" w:rsidR="00F25EF7" w:rsidRDefault="00000000">
      <w:r>
        <w:t>[pause]</w:t>
      </w:r>
    </w:p>
    <w:p w14:paraId="7A490B6D" w14:textId="77777777" w:rsidR="00F25EF7" w:rsidRDefault="00000000">
      <w:pPr>
        <w:bidi/>
      </w:pPr>
      <w:r>
        <w:rPr>
          <w:b/>
        </w:rPr>
        <w:t>Man</w:t>
      </w:r>
      <w:r>
        <w:rPr>
          <w:rtl/>
          <w:cs/>
        </w:rPr>
        <w:t>)  لێرە</w:t>
      </w:r>
    </w:p>
    <w:p w14:paraId="5F485399" w14:textId="77777777" w:rsidR="00F25EF7" w:rsidRDefault="00000000">
      <w:r>
        <w:rPr>
          <w:b/>
        </w:rPr>
        <w:t>Narrator)</w:t>
      </w:r>
      <w:r>
        <w:rPr>
          <w:cs/>
        </w:rPr>
        <w:t xml:space="preserve"> How do you say "historical" in Kurdish Sorani?</w:t>
      </w:r>
    </w:p>
    <w:p w14:paraId="74BC1049" w14:textId="77777777" w:rsidR="00F25EF7" w:rsidRDefault="00000000">
      <w:r>
        <w:t>[pause]</w:t>
      </w:r>
    </w:p>
    <w:p w14:paraId="6DC9BC73" w14:textId="77777777" w:rsidR="00F25EF7" w:rsidRDefault="00000000">
      <w:pPr>
        <w:bidi/>
      </w:pPr>
      <w:r>
        <w:rPr>
          <w:b/>
        </w:rPr>
        <w:t>Woman</w:t>
      </w:r>
      <w:r>
        <w:rPr>
          <w:rtl/>
          <w:cs/>
        </w:rPr>
        <w:t>)  مێژوویی</w:t>
      </w:r>
    </w:p>
    <w:p w14:paraId="6F4F7266" w14:textId="77777777" w:rsidR="00F25EF7" w:rsidRDefault="00000000">
      <w:r>
        <w:rPr>
          <w:b/>
        </w:rPr>
        <w:t>Narrator)</w:t>
      </w:r>
      <w:r>
        <w:rPr>
          <w:cs/>
        </w:rPr>
        <w:t xml:space="preserve"> How do you say "there is" and "there are" in Kurdish Sorani?</w:t>
      </w:r>
    </w:p>
    <w:p w14:paraId="55E49F2D" w14:textId="77777777" w:rsidR="00F25EF7" w:rsidRDefault="00000000">
      <w:r>
        <w:t>[pause]</w:t>
      </w:r>
    </w:p>
    <w:p w14:paraId="3EBB5F62" w14:textId="77777777" w:rsidR="00F25EF7" w:rsidRDefault="00000000">
      <w:pPr>
        <w:bidi/>
      </w:pPr>
      <w:r>
        <w:rPr>
          <w:b/>
        </w:rPr>
        <w:t>Man</w:t>
      </w:r>
      <w:r>
        <w:rPr>
          <w:rtl/>
          <w:cs/>
        </w:rPr>
        <w:t>)  هەیە، هەن</w:t>
      </w:r>
    </w:p>
    <w:p w14:paraId="35470ADE" w14:textId="77777777" w:rsidR="00F25EF7" w:rsidRDefault="00000000">
      <w:r>
        <w:rPr>
          <w:b/>
        </w:rPr>
        <w:t>Narrator)</w:t>
      </w:r>
      <w:r>
        <w:rPr>
          <w:cs/>
        </w:rPr>
        <w:t xml:space="preserve"> How do you say "yes" in Kurdish Sorani?</w:t>
      </w:r>
    </w:p>
    <w:p w14:paraId="0178BF71" w14:textId="77777777" w:rsidR="00F25EF7" w:rsidRDefault="00000000">
      <w:r>
        <w:t>[pause]</w:t>
      </w:r>
    </w:p>
    <w:p w14:paraId="10550EE5" w14:textId="77777777" w:rsidR="00F25EF7" w:rsidRDefault="00000000">
      <w:pPr>
        <w:bidi/>
      </w:pPr>
      <w:r>
        <w:rPr>
          <w:b/>
        </w:rPr>
        <w:t>Woman</w:t>
      </w:r>
      <w:r>
        <w:rPr>
          <w:rtl/>
          <w:cs/>
        </w:rPr>
        <w:t>)  بەڵێ</w:t>
      </w:r>
    </w:p>
    <w:p w14:paraId="2A292D8D" w14:textId="77777777" w:rsidR="00F25EF7" w:rsidRDefault="00000000">
      <w:r>
        <w:rPr>
          <w:b/>
        </w:rPr>
        <w:t>Narrator)</w:t>
      </w:r>
      <w:r>
        <w:rPr>
          <w:cs/>
        </w:rPr>
        <w:t xml:space="preserve"> How do you say "many" or "very" in Kurdish Sorani?</w:t>
      </w:r>
    </w:p>
    <w:p w14:paraId="08C54EB5" w14:textId="77777777" w:rsidR="00F25EF7" w:rsidRDefault="00000000">
      <w:r>
        <w:t>[pause]</w:t>
      </w:r>
    </w:p>
    <w:p w14:paraId="146934BC" w14:textId="77777777" w:rsidR="00F25EF7" w:rsidRDefault="00000000">
      <w:pPr>
        <w:bidi/>
      </w:pPr>
      <w:r>
        <w:rPr>
          <w:b/>
        </w:rPr>
        <w:t>Man</w:t>
      </w:r>
      <w:r>
        <w:rPr>
          <w:rtl/>
          <w:cs/>
        </w:rPr>
        <w:t>)  زۆر</w:t>
      </w:r>
    </w:p>
    <w:p w14:paraId="2318CA42" w14:textId="77777777" w:rsidR="00F25EF7" w:rsidRDefault="00000000">
      <w:r>
        <w:rPr>
          <w:b/>
        </w:rPr>
        <w:t>Narrator)</w:t>
      </w:r>
      <w:r>
        <w:rPr>
          <w:cs/>
        </w:rPr>
        <w:t xml:space="preserve"> What is the meaning of "ئەمە"?</w:t>
      </w:r>
    </w:p>
    <w:p w14:paraId="0913F96B" w14:textId="77777777" w:rsidR="00F25EF7" w:rsidRDefault="00000000">
      <w:r>
        <w:t>[pause]</w:t>
      </w:r>
    </w:p>
    <w:p w14:paraId="5E5438E0" w14:textId="77777777" w:rsidR="00F25EF7" w:rsidRDefault="00000000">
      <w:r>
        <w:rPr>
          <w:b/>
        </w:rPr>
        <w:t>Narrator)</w:t>
      </w:r>
      <w:r>
        <w:rPr>
          <w:cs/>
        </w:rPr>
        <w:t xml:space="preserve"> It means: this</w:t>
      </w:r>
    </w:p>
    <w:p w14:paraId="6016D801" w14:textId="77777777" w:rsidR="00F25EF7" w:rsidRDefault="00000000">
      <w:r>
        <w:rPr>
          <w:b/>
        </w:rPr>
        <w:t>Narrator)</w:t>
      </w:r>
      <w:r>
        <w:rPr>
          <w:cs/>
        </w:rPr>
        <w:t xml:space="preserve"> What is the meaning of "مۆزەخانە"?</w:t>
      </w:r>
    </w:p>
    <w:p w14:paraId="676992CD" w14:textId="77777777" w:rsidR="00F25EF7" w:rsidRDefault="00000000">
      <w:r>
        <w:lastRenderedPageBreak/>
        <w:t>[pause]</w:t>
      </w:r>
    </w:p>
    <w:p w14:paraId="5831A6A7" w14:textId="77777777" w:rsidR="00F25EF7" w:rsidRDefault="00000000">
      <w:r>
        <w:rPr>
          <w:b/>
        </w:rPr>
        <w:t>Narrator)</w:t>
      </w:r>
      <w:r>
        <w:rPr>
          <w:cs/>
        </w:rPr>
        <w:t xml:space="preserve"> It means: museum</w:t>
      </w:r>
    </w:p>
    <w:p w14:paraId="03D328E4" w14:textId="77777777" w:rsidR="00F25EF7" w:rsidRDefault="00000000">
      <w:r>
        <w:rPr>
          <w:b/>
        </w:rPr>
        <w:t>Narrator)</w:t>
      </w:r>
      <w:r>
        <w:rPr>
          <w:cs/>
        </w:rPr>
        <w:t xml:space="preserve"> What is the meaning of "شوێن"?</w:t>
      </w:r>
    </w:p>
    <w:p w14:paraId="56D46C99" w14:textId="77777777" w:rsidR="00F25EF7" w:rsidRDefault="00000000">
      <w:r>
        <w:t>[pause]</w:t>
      </w:r>
    </w:p>
    <w:p w14:paraId="2E570525" w14:textId="77777777" w:rsidR="00F25EF7" w:rsidRDefault="00000000">
      <w:r>
        <w:rPr>
          <w:b/>
        </w:rPr>
        <w:t>Narrator)</w:t>
      </w:r>
      <w:r>
        <w:rPr>
          <w:cs/>
        </w:rPr>
        <w:t xml:space="preserve"> It means: place</w:t>
      </w:r>
    </w:p>
    <w:p w14:paraId="5B6D34EE" w14:textId="77777777" w:rsidR="00F25EF7" w:rsidRDefault="00000000">
      <w:r>
        <w:rPr>
          <w:b/>
        </w:rPr>
        <w:t>Narrator)</w:t>
      </w:r>
      <w:r>
        <w:rPr>
          <w:cs/>
        </w:rPr>
        <w:t xml:space="preserve"> What is the meaning of "گەشتیاری"?</w:t>
      </w:r>
    </w:p>
    <w:p w14:paraId="07947C29" w14:textId="77777777" w:rsidR="00F25EF7" w:rsidRDefault="00000000">
      <w:r>
        <w:t>[pause]</w:t>
      </w:r>
    </w:p>
    <w:p w14:paraId="666BE15F" w14:textId="77777777" w:rsidR="00F25EF7" w:rsidRDefault="00000000">
      <w:r>
        <w:rPr>
          <w:b/>
        </w:rPr>
        <w:t>Narrator)</w:t>
      </w:r>
      <w:r>
        <w:rPr>
          <w:cs/>
        </w:rPr>
        <w:t xml:space="preserve"> It means: tourism</w:t>
      </w:r>
    </w:p>
    <w:p w14:paraId="53B1E75B" w14:textId="77777777" w:rsidR="00F25EF7" w:rsidRDefault="00000000">
      <w:r>
        <w:rPr>
          <w:b/>
        </w:rPr>
        <w:t>Narrator)</w:t>
      </w:r>
      <w:r>
        <w:rPr>
          <w:cs/>
        </w:rPr>
        <w:t xml:space="preserve"> What is the meaning of "جوان"?</w:t>
      </w:r>
    </w:p>
    <w:p w14:paraId="6B0572D6" w14:textId="77777777" w:rsidR="00F25EF7" w:rsidRDefault="00000000">
      <w:r>
        <w:t>[pause]</w:t>
      </w:r>
    </w:p>
    <w:p w14:paraId="4B136158" w14:textId="77777777" w:rsidR="00F25EF7" w:rsidRDefault="00000000">
      <w:r>
        <w:rPr>
          <w:b/>
        </w:rPr>
        <w:t>Narrator)</w:t>
      </w:r>
      <w:r>
        <w:rPr>
          <w:cs/>
        </w:rPr>
        <w:t xml:space="preserve"> It means: beautiful</w:t>
      </w:r>
    </w:p>
    <w:p w14:paraId="418A527F" w14:textId="77777777" w:rsidR="00F25EF7" w:rsidRDefault="00000000">
      <w:r>
        <w:rPr>
          <w:b/>
        </w:rPr>
        <w:t>Narrator)</w:t>
      </w:r>
      <w:r>
        <w:rPr>
          <w:cs/>
        </w:rPr>
        <w:t xml:space="preserve"> What is the meaning of "ئەوە"?</w:t>
      </w:r>
    </w:p>
    <w:p w14:paraId="728BB0B2" w14:textId="77777777" w:rsidR="00F25EF7" w:rsidRDefault="00000000">
      <w:r>
        <w:t>[pause]</w:t>
      </w:r>
    </w:p>
    <w:p w14:paraId="74067F57" w14:textId="77777777" w:rsidR="00F25EF7" w:rsidRDefault="00000000">
      <w:r>
        <w:rPr>
          <w:b/>
        </w:rPr>
        <w:t>Narrator)</w:t>
      </w:r>
      <w:r>
        <w:rPr>
          <w:cs/>
        </w:rPr>
        <w:t xml:space="preserve"> It means: that</w:t>
      </w:r>
    </w:p>
    <w:p w14:paraId="3850355A" w14:textId="77777777" w:rsidR="00F25EF7" w:rsidRDefault="00000000">
      <w:r>
        <w:rPr>
          <w:b/>
        </w:rPr>
        <w:t>Narrator)</w:t>
      </w:r>
      <w:r>
        <w:rPr>
          <w:cs/>
        </w:rPr>
        <w:t xml:space="preserve"> What is the meaning of "قەڵا"?</w:t>
      </w:r>
    </w:p>
    <w:p w14:paraId="781B8433" w14:textId="77777777" w:rsidR="00F25EF7" w:rsidRDefault="00000000">
      <w:r>
        <w:t>[pause]</w:t>
      </w:r>
    </w:p>
    <w:p w14:paraId="52AB95CE" w14:textId="77777777" w:rsidR="00F25EF7" w:rsidRDefault="00000000">
      <w:r>
        <w:rPr>
          <w:b/>
        </w:rPr>
        <w:t>Narrator)</w:t>
      </w:r>
      <w:r>
        <w:rPr>
          <w:cs/>
        </w:rPr>
        <w:t xml:space="preserve"> It means: castle</w:t>
      </w:r>
    </w:p>
    <w:p w14:paraId="1B9EF4A7" w14:textId="77777777" w:rsidR="00F25EF7" w:rsidRDefault="00000000">
      <w:r>
        <w:rPr>
          <w:b/>
        </w:rPr>
        <w:t>Narrator)</w:t>
      </w:r>
      <w:r>
        <w:rPr>
          <w:cs/>
        </w:rPr>
        <w:t xml:space="preserve"> What is the meaning of "بەناوبانگ"?</w:t>
      </w:r>
    </w:p>
    <w:p w14:paraId="3C1C64F6" w14:textId="77777777" w:rsidR="00F25EF7" w:rsidRDefault="00000000">
      <w:r>
        <w:t>[pause]</w:t>
      </w:r>
    </w:p>
    <w:p w14:paraId="285A1759" w14:textId="77777777" w:rsidR="00F25EF7" w:rsidRDefault="00000000">
      <w:r>
        <w:rPr>
          <w:b/>
        </w:rPr>
        <w:t>Narrator)</w:t>
      </w:r>
      <w:r>
        <w:rPr>
          <w:cs/>
        </w:rPr>
        <w:t xml:space="preserve"> It means: famous</w:t>
      </w:r>
    </w:p>
    <w:p w14:paraId="233E6CFA" w14:textId="77777777" w:rsidR="00F25EF7" w:rsidRDefault="00000000">
      <w:r>
        <w:rPr>
          <w:b/>
        </w:rPr>
        <w:t>Narrator)</w:t>
      </w:r>
      <w:r>
        <w:rPr>
          <w:cs/>
        </w:rPr>
        <w:t xml:space="preserve"> What is the meaning of "گرنگ"?</w:t>
      </w:r>
    </w:p>
    <w:p w14:paraId="2CE77CC7" w14:textId="77777777" w:rsidR="00F25EF7" w:rsidRDefault="00000000">
      <w:r>
        <w:t>[pause]</w:t>
      </w:r>
    </w:p>
    <w:p w14:paraId="47AA9C7C" w14:textId="77777777" w:rsidR="00F25EF7" w:rsidRDefault="00000000">
      <w:r>
        <w:rPr>
          <w:b/>
        </w:rPr>
        <w:t>Narrator)</w:t>
      </w:r>
      <w:r>
        <w:rPr>
          <w:cs/>
        </w:rPr>
        <w:t xml:space="preserve"> It means: important</w:t>
      </w:r>
    </w:p>
    <w:p w14:paraId="774211BE" w14:textId="77777777" w:rsidR="00F25EF7" w:rsidRDefault="00000000">
      <w:r>
        <w:rPr>
          <w:b/>
        </w:rPr>
        <w:t>Narrator)</w:t>
      </w:r>
      <w:r>
        <w:rPr>
          <w:cs/>
        </w:rPr>
        <w:t xml:space="preserve"> What is the meaning of "لێرە"?</w:t>
      </w:r>
    </w:p>
    <w:p w14:paraId="3CAF97EA" w14:textId="77777777" w:rsidR="00F25EF7" w:rsidRDefault="00000000">
      <w:r>
        <w:t>[pause]</w:t>
      </w:r>
    </w:p>
    <w:p w14:paraId="3763C972" w14:textId="77777777" w:rsidR="00F25EF7" w:rsidRDefault="00000000">
      <w:r>
        <w:rPr>
          <w:b/>
        </w:rPr>
        <w:t>Narrator)</w:t>
      </w:r>
      <w:r>
        <w:rPr>
          <w:cs/>
        </w:rPr>
        <w:t xml:space="preserve"> It means: here</w:t>
      </w:r>
    </w:p>
    <w:p w14:paraId="0A33E14D" w14:textId="77777777" w:rsidR="00F25EF7" w:rsidRDefault="00000000">
      <w:r>
        <w:rPr>
          <w:b/>
        </w:rPr>
        <w:lastRenderedPageBreak/>
        <w:t>Narrator)</w:t>
      </w:r>
      <w:r>
        <w:rPr>
          <w:cs/>
        </w:rPr>
        <w:t xml:space="preserve"> What is the meaning of "مێژوویی"?</w:t>
      </w:r>
    </w:p>
    <w:p w14:paraId="0356F402" w14:textId="77777777" w:rsidR="00F25EF7" w:rsidRDefault="00000000">
      <w:r>
        <w:t>[pause]</w:t>
      </w:r>
    </w:p>
    <w:p w14:paraId="39DBAA92" w14:textId="77777777" w:rsidR="00F25EF7" w:rsidRDefault="00000000">
      <w:r>
        <w:rPr>
          <w:b/>
        </w:rPr>
        <w:t>Narrator)</w:t>
      </w:r>
      <w:r>
        <w:rPr>
          <w:cs/>
        </w:rPr>
        <w:t xml:space="preserve"> It means: historical</w:t>
      </w:r>
    </w:p>
    <w:p w14:paraId="3B2B8592" w14:textId="77777777" w:rsidR="00F25EF7" w:rsidRDefault="00000000">
      <w:r>
        <w:rPr>
          <w:b/>
        </w:rPr>
        <w:t>Narrator)</w:t>
      </w:r>
      <w:r>
        <w:rPr>
          <w:cs/>
        </w:rPr>
        <w:t xml:space="preserve"> What is the meaning of "هەیە" and "هەن"?</w:t>
      </w:r>
    </w:p>
    <w:p w14:paraId="0FB00669" w14:textId="77777777" w:rsidR="00F25EF7" w:rsidRDefault="00000000">
      <w:r>
        <w:t>[pause]</w:t>
      </w:r>
    </w:p>
    <w:p w14:paraId="6EF2B1D9" w14:textId="77777777" w:rsidR="00F25EF7" w:rsidRDefault="00000000">
      <w:r>
        <w:rPr>
          <w:b/>
        </w:rPr>
        <w:t>Narrator)</w:t>
      </w:r>
      <w:r>
        <w:rPr>
          <w:cs/>
        </w:rPr>
        <w:t xml:space="preserve"> They mean: there is and there are</w:t>
      </w:r>
    </w:p>
    <w:p w14:paraId="6F9DCB83" w14:textId="77777777" w:rsidR="00F25EF7" w:rsidRDefault="00000000">
      <w:r>
        <w:rPr>
          <w:b/>
        </w:rPr>
        <w:t>Narrator)</w:t>
      </w:r>
      <w:r>
        <w:rPr>
          <w:cs/>
        </w:rPr>
        <w:t xml:space="preserve"> How do you say "What is this?" in Kurdish Sorani?</w:t>
      </w:r>
    </w:p>
    <w:p w14:paraId="13956032" w14:textId="77777777" w:rsidR="00F25EF7" w:rsidRDefault="00000000">
      <w:r>
        <w:t>[pause]</w:t>
      </w:r>
    </w:p>
    <w:p w14:paraId="64981E87" w14:textId="77777777" w:rsidR="00F25EF7" w:rsidRDefault="00000000">
      <w:pPr>
        <w:bidi/>
      </w:pPr>
      <w:r>
        <w:rPr>
          <w:b/>
        </w:rPr>
        <w:t>Man</w:t>
      </w:r>
      <w:r>
        <w:rPr>
          <w:rtl/>
          <w:cs/>
        </w:rPr>
        <w:t>)  ئەمە چییە؟</w:t>
      </w:r>
    </w:p>
    <w:p w14:paraId="3AD7FC02" w14:textId="77777777" w:rsidR="00F25EF7" w:rsidRDefault="00000000">
      <w:r>
        <w:rPr>
          <w:b/>
        </w:rPr>
        <w:t>Narrator)</w:t>
      </w:r>
      <w:r>
        <w:rPr>
          <w:cs/>
        </w:rPr>
        <w:t xml:space="preserve"> How do you say "This is a museum" in Kurdish Sorani?</w:t>
      </w:r>
    </w:p>
    <w:p w14:paraId="0AEB9FD6" w14:textId="77777777" w:rsidR="00F25EF7" w:rsidRDefault="00000000">
      <w:r>
        <w:t>[pause]</w:t>
      </w:r>
    </w:p>
    <w:p w14:paraId="0C5F96AF" w14:textId="77777777" w:rsidR="00F25EF7" w:rsidRDefault="00000000">
      <w:pPr>
        <w:bidi/>
      </w:pPr>
      <w:r>
        <w:rPr>
          <w:b/>
        </w:rPr>
        <w:t>Woman</w:t>
      </w:r>
      <w:r>
        <w:rPr>
          <w:rtl/>
          <w:cs/>
        </w:rPr>
        <w:t>)  ئەمە مۆزەخانەیە</w:t>
      </w:r>
    </w:p>
    <w:p w14:paraId="4A24650E" w14:textId="77777777" w:rsidR="00F25EF7" w:rsidRDefault="00000000">
      <w:r>
        <w:rPr>
          <w:b/>
        </w:rPr>
        <w:t>Narrator)</w:t>
      </w:r>
      <w:r>
        <w:rPr>
          <w:cs/>
        </w:rPr>
        <w:t xml:space="preserve"> How do you say "This is a tourist place" in Kurdish Sorani?</w:t>
      </w:r>
    </w:p>
    <w:p w14:paraId="7145ADBD" w14:textId="77777777" w:rsidR="00F25EF7" w:rsidRDefault="00000000">
      <w:r>
        <w:t>[pause]</w:t>
      </w:r>
    </w:p>
    <w:p w14:paraId="19271BD5" w14:textId="77777777" w:rsidR="00F25EF7" w:rsidRDefault="00000000">
      <w:pPr>
        <w:bidi/>
      </w:pPr>
      <w:r>
        <w:rPr>
          <w:b/>
        </w:rPr>
        <w:t>Man</w:t>
      </w:r>
      <w:r>
        <w:rPr>
          <w:rtl/>
          <w:cs/>
        </w:rPr>
        <w:t>)  ئەمە شوێنێکی گەشتیارییە</w:t>
      </w:r>
    </w:p>
    <w:p w14:paraId="0C636AB6" w14:textId="77777777" w:rsidR="00F25EF7" w:rsidRDefault="00000000">
      <w:r>
        <w:rPr>
          <w:b/>
        </w:rPr>
        <w:t>Narrator)</w:t>
      </w:r>
      <w:r>
        <w:rPr>
          <w:cs/>
        </w:rPr>
        <w:t xml:space="preserve"> How do you say "This is beautiful" in Kurdish Sorani?</w:t>
      </w:r>
    </w:p>
    <w:p w14:paraId="5D0181A9" w14:textId="77777777" w:rsidR="00F25EF7" w:rsidRDefault="00000000">
      <w:r>
        <w:t>[pause]</w:t>
      </w:r>
    </w:p>
    <w:p w14:paraId="1DD81D6B" w14:textId="77777777" w:rsidR="00F25EF7" w:rsidRDefault="00000000">
      <w:pPr>
        <w:bidi/>
      </w:pPr>
      <w:r>
        <w:rPr>
          <w:b/>
        </w:rPr>
        <w:t>Woman</w:t>
      </w:r>
      <w:r>
        <w:rPr>
          <w:rtl/>
          <w:cs/>
        </w:rPr>
        <w:t>)  ئەمە جوانە</w:t>
      </w:r>
    </w:p>
    <w:p w14:paraId="06ED505D" w14:textId="77777777" w:rsidR="00F25EF7" w:rsidRDefault="00000000">
      <w:r>
        <w:rPr>
          <w:b/>
        </w:rPr>
        <w:t>Narrator)</w:t>
      </w:r>
      <w:r>
        <w:rPr>
          <w:cs/>
        </w:rPr>
        <w:t xml:space="preserve"> How do you say "What is that?" in Kurdish Sorani?</w:t>
      </w:r>
    </w:p>
    <w:p w14:paraId="5930C5FE" w14:textId="77777777" w:rsidR="00F25EF7" w:rsidRDefault="00000000">
      <w:r>
        <w:t>[pause]</w:t>
      </w:r>
    </w:p>
    <w:p w14:paraId="3F2882AE" w14:textId="77777777" w:rsidR="00F25EF7" w:rsidRDefault="00000000">
      <w:pPr>
        <w:bidi/>
      </w:pPr>
      <w:r>
        <w:rPr>
          <w:b/>
        </w:rPr>
        <w:t>Man</w:t>
      </w:r>
      <w:r>
        <w:rPr>
          <w:rtl/>
          <w:cs/>
        </w:rPr>
        <w:t>)  ئەوە چییە؟</w:t>
      </w:r>
    </w:p>
    <w:p w14:paraId="102A2C26" w14:textId="77777777" w:rsidR="00F25EF7" w:rsidRDefault="00000000">
      <w:r>
        <w:rPr>
          <w:b/>
        </w:rPr>
        <w:t>Narrator)</w:t>
      </w:r>
      <w:r>
        <w:rPr>
          <w:cs/>
        </w:rPr>
        <w:t xml:space="preserve"> How do you say "That is a castle" in Kurdish Sorani?</w:t>
      </w:r>
    </w:p>
    <w:p w14:paraId="3CEC669A" w14:textId="77777777" w:rsidR="00F25EF7" w:rsidRDefault="00000000">
      <w:r>
        <w:t>[pause]</w:t>
      </w:r>
    </w:p>
    <w:p w14:paraId="5428EFA5" w14:textId="77777777" w:rsidR="00F25EF7" w:rsidRDefault="00000000">
      <w:pPr>
        <w:bidi/>
      </w:pPr>
      <w:r>
        <w:rPr>
          <w:b/>
        </w:rPr>
        <w:t>Woman</w:t>
      </w:r>
      <w:r>
        <w:rPr>
          <w:rtl/>
          <w:cs/>
        </w:rPr>
        <w:t>)  ئەوە قەڵایە</w:t>
      </w:r>
    </w:p>
    <w:p w14:paraId="417E74A4" w14:textId="77777777" w:rsidR="00F25EF7" w:rsidRDefault="00000000">
      <w:r>
        <w:rPr>
          <w:b/>
        </w:rPr>
        <w:t>Narrator)</w:t>
      </w:r>
      <w:r>
        <w:rPr>
          <w:cs/>
        </w:rPr>
        <w:t xml:space="preserve"> How do you say "That is famous" in Kurdish Sorani?</w:t>
      </w:r>
    </w:p>
    <w:p w14:paraId="2B4DA068" w14:textId="77777777" w:rsidR="00F25EF7" w:rsidRDefault="00000000">
      <w:r>
        <w:t>[pause]</w:t>
      </w:r>
    </w:p>
    <w:p w14:paraId="5C0F6DAD" w14:textId="77777777" w:rsidR="00F25EF7" w:rsidRDefault="00000000">
      <w:pPr>
        <w:bidi/>
      </w:pPr>
      <w:r>
        <w:rPr>
          <w:b/>
        </w:rPr>
        <w:lastRenderedPageBreak/>
        <w:t>Man</w:t>
      </w:r>
      <w:r>
        <w:rPr>
          <w:rtl/>
          <w:cs/>
        </w:rPr>
        <w:t>)  ئەوە بەناوبانگە</w:t>
      </w:r>
    </w:p>
    <w:p w14:paraId="56EF7304" w14:textId="77777777" w:rsidR="00F25EF7" w:rsidRDefault="00000000">
      <w:r>
        <w:rPr>
          <w:b/>
        </w:rPr>
        <w:t>Narrator)</w:t>
      </w:r>
      <w:r>
        <w:rPr>
          <w:cs/>
        </w:rPr>
        <w:t xml:space="preserve"> How do you say "Are there historical places here?" in Kurdish Sorani?</w:t>
      </w:r>
    </w:p>
    <w:p w14:paraId="3B1C533E" w14:textId="77777777" w:rsidR="00F25EF7" w:rsidRDefault="00000000">
      <w:r>
        <w:t>[pause]</w:t>
      </w:r>
    </w:p>
    <w:p w14:paraId="48B255DA" w14:textId="77777777" w:rsidR="00F25EF7" w:rsidRDefault="00000000">
      <w:pPr>
        <w:bidi/>
      </w:pPr>
      <w:r>
        <w:rPr>
          <w:b/>
        </w:rPr>
        <w:t>Woman</w:t>
      </w:r>
      <w:r>
        <w:rPr>
          <w:rtl/>
          <w:cs/>
        </w:rPr>
        <w:t>)  لێرە شوێنی مێژوویی هەیە؟</w:t>
      </w:r>
    </w:p>
    <w:p w14:paraId="7C946E59" w14:textId="77777777" w:rsidR="00F25EF7" w:rsidRDefault="00000000">
      <w:r>
        <w:rPr>
          <w:b/>
        </w:rPr>
        <w:t>Narrator)</w:t>
      </w:r>
      <w:r>
        <w:rPr>
          <w:cs/>
        </w:rPr>
        <w:t xml:space="preserve"> How do you say "Yes, there are many historical places" in Kurdish Sorani?</w:t>
      </w:r>
    </w:p>
    <w:p w14:paraId="655A4A96" w14:textId="77777777" w:rsidR="00F25EF7" w:rsidRDefault="00000000">
      <w:r>
        <w:t>[pause]</w:t>
      </w:r>
    </w:p>
    <w:p w14:paraId="53EC38E1" w14:textId="77777777" w:rsidR="00F25EF7" w:rsidRDefault="00000000">
      <w:pPr>
        <w:bidi/>
      </w:pPr>
      <w:r>
        <w:rPr>
          <w:b/>
        </w:rPr>
        <w:t>Man</w:t>
      </w:r>
      <w:r>
        <w:rPr>
          <w:rtl/>
          <w:cs/>
        </w:rPr>
        <w:t>)  بەڵێ، زۆر شوێنی مێژوویی هەیە</w:t>
      </w:r>
    </w:p>
    <w:p w14:paraId="284EE828" w14:textId="77777777" w:rsidR="00F25EF7" w:rsidRDefault="00000000">
      <w:r>
        <w:rPr>
          <w:b/>
        </w:rPr>
        <w:t>Narrator)</w:t>
      </w:r>
      <w:r>
        <w:rPr>
          <w:cs/>
        </w:rPr>
        <w:t xml:space="preserve"> How do you say "Is there a museum here?" in Kurdish Sorani?</w:t>
      </w:r>
    </w:p>
    <w:p w14:paraId="762D06E4" w14:textId="77777777" w:rsidR="00F25EF7" w:rsidRDefault="00000000">
      <w:r>
        <w:t>[pause]</w:t>
      </w:r>
    </w:p>
    <w:p w14:paraId="386E5A28" w14:textId="77777777" w:rsidR="00F25EF7" w:rsidRDefault="00000000">
      <w:pPr>
        <w:bidi/>
      </w:pPr>
      <w:r>
        <w:rPr>
          <w:b/>
        </w:rPr>
        <w:t>Woman</w:t>
      </w:r>
      <w:r>
        <w:rPr>
          <w:rtl/>
          <w:cs/>
        </w:rPr>
        <w:t>)  لێرە مۆزەخانە هەیە؟</w:t>
      </w:r>
    </w:p>
    <w:p w14:paraId="7C8577C9" w14:textId="77777777" w:rsidR="00F25EF7" w:rsidRDefault="00000000">
      <w:r>
        <w:rPr>
          <w:b/>
        </w:rPr>
        <w:t>Narrator)</w:t>
      </w:r>
      <w:r>
        <w:rPr>
          <w:cs/>
        </w:rPr>
        <w:t xml:space="preserve"> What is the meaning of "ئەمە چییە؟"?</w:t>
      </w:r>
    </w:p>
    <w:p w14:paraId="27515042" w14:textId="77777777" w:rsidR="00F25EF7" w:rsidRDefault="00000000">
      <w:r>
        <w:t>[pause]</w:t>
      </w:r>
    </w:p>
    <w:p w14:paraId="7580BFBA" w14:textId="77777777" w:rsidR="00F25EF7" w:rsidRDefault="00000000">
      <w:r>
        <w:rPr>
          <w:b/>
        </w:rPr>
        <w:t>Narrator)</w:t>
      </w:r>
      <w:r>
        <w:rPr>
          <w:cs/>
        </w:rPr>
        <w:t xml:space="preserve"> It means: What is this?</w:t>
      </w:r>
    </w:p>
    <w:p w14:paraId="674834E9" w14:textId="77777777" w:rsidR="00F25EF7" w:rsidRDefault="00000000">
      <w:r>
        <w:rPr>
          <w:b/>
        </w:rPr>
        <w:t>Narrator)</w:t>
      </w:r>
      <w:r>
        <w:rPr>
          <w:cs/>
        </w:rPr>
        <w:t xml:space="preserve"> What is the meaning of "ئەمە مۆزەخانەیە"?</w:t>
      </w:r>
    </w:p>
    <w:p w14:paraId="5822AFAD" w14:textId="77777777" w:rsidR="00F25EF7" w:rsidRDefault="00000000">
      <w:r>
        <w:t>[pause]</w:t>
      </w:r>
    </w:p>
    <w:p w14:paraId="45BA624E" w14:textId="77777777" w:rsidR="00F25EF7" w:rsidRDefault="00000000">
      <w:r>
        <w:rPr>
          <w:b/>
        </w:rPr>
        <w:t>Narrator)</w:t>
      </w:r>
      <w:r>
        <w:rPr>
          <w:cs/>
        </w:rPr>
        <w:t xml:space="preserve"> It means: This is a museum</w:t>
      </w:r>
    </w:p>
    <w:p w14:paraId="1A5A17BD" w14:textId="77777777" w:rsidR="00F25EF7" w:rsidRDefault="00000000">
      <w:r>
        <w:rPr>
          <w:b/>
        </w:rPr>
        <w:t>Narrator)</w:t>
      </w:r>
      <w:r>
        <w:rPr>
          <w:cs/>
        </w:rPr>
        <w:t xml:space="preserve"> What is the meaning of "ئەمە شوێنێکی گەشتیارییە"?</w:t>
      </w:r>
    </w:p>
    <w:p w14:paraId="0D4D797E" w14:textId="77777777" w:rsidR="00F25EF7" w:rsidRDefault="00000000">
      <w:r>
        <w:t>[pause]</w:t>
      </w:r>
    </w:p>
    <w:p w14:paraId="703A835A" w14:textId="77777777" w:rsidR="00F25EF7" w:rsidRDefault="00000000">
      <w:r>
        <w:rPr>
          <w:b/>
        </w:rPr>
        <w:t>Narrator)</w:t>
      </w:r>
      <w:r>
        <w:rPr>
          <w:cs/>
        </w:rPr>
        <w:t xml:space="preserve"> It means: This is a tourist place</w:t>
      </w:r>
    </w:p>
    <w:p w14:paraId="0FCE16D3" w14:textId="77777777" w:rsidR="00F25EF7" w:rsidRDefault="00000000">
      <w:r>
        <w:rPr>
          <w:b/>
        </w:rPr>
        <w:t>Narrator)</w:t>
      </w:r>
      <w:r>
        <w:rPr>
          <w:cs/>
        </w:rPr>
        <w:t xml:space="preserve"> What is the meaning of "ئەوە چییە؟"?</w:t>
      </w:r>
    </w:p>
    <w:p w14:paraId="704E4B54" w14:textId="77777777" w:rsidR="00F25EF7" w:rsidRDefault="00000000">
      <w:r>
        <w:t>[pause]</w:t>
      </w:r>
    </w:p>
    <w:p w14:paraId="06ACDBF1" w14:textId="77777777" w:rsidR="00F25EF7" w:rsidRDefault="00000000">
      <w:r>
        <w:rPr>
          <w:b/>
        </w:rPr>
        <w:t>Narrator)</w:t>
      </w:r>
      <w:r>
        <w:rPr>
          <w:cs/>
        </w:rPr>
        <w:t xml:space="preserve"> It means: What is that?</w:t>
      </w:r>
    </w:p>
    <w:p w14:paraId="307E5AEF" w14:textId="77777777" w:rsidR="00F25EF7" w:rsidRDefault="00000000">
      <w:r>
        <w:rPr>
          <w:b/>
        </w:rPr>
        <w:t>Narrator)</w:t>
      </w:r>
      <w:r>
        <w:rPr>
          <w:cs/>
        </w:rPr>
        <w:t xml:space="preserve"> What is the meaning of "ئەوە قەڵایە"?</w:t>
      </w:r>
    </w:p>
    <w:p w14:paraId="7A734701" w14:textId="77777777" w:rsidR="00F25EF7" w:rsidRDefault="00000000">
      <w:r>
        <w:t>[pause]</w:t>
      </w:r>
    </w:p>
    <w:p w14:paraId="3377FCCE" w14:textId="77777777" w:rsidR="00F25EF7" w:rsidRDefault="00000000">
      <w:r>
        <w:rPr>
          <w:b/>
        </w:rPr>
        <w:t>Narrator)</w:t>
      </w:r>
      <w:r>
        <w:rPr>
          <w:cs/>
        </w:rPr>
        <w:t xml:space="preserve"> It means: That is a castle</w:t>
      </w:r>
    </w:p>
    <w:p w14:paraId="1D2A4607" w14:textId="77777777" w:rsidR="00F25EF7" w:rsidRDefault="00000000">
      <w:r>
        <w:rPr>
          <w:b/>
        </w:rPr>
        <w:t>Narrator)</w:t>
      </w:r>
      <w:r>
        <w:rPr>
          <w:cs/>
        </w:rPr>
        <w:t xml:space="preserve"> What is the meaning of "لێرە شوێنی مێژوویی هەیە؟"?</w:t>
      </w:r>
    </w:p>
    <w:p w14:paraId="79CD3030" w14:textId="77777777" w:rsidR="00F25EF7" w:rsidRDefault="00000000">
      <w:r>
        <w:lastRenderedPageBreak/>
        <w:t>[pause]</w:t>
      </w:r>
    </w:p>
    <w:p w14:paraId="4FBEA3BD" w14:textId="77777777" w:rsidR="00F25EF7" w:rsidRDefault="00000000">
      <w:r>
        <w:rPr>
          <w:b/>
        </w:rPr>
        <w:t>Narrator)</w:t>
      </w:r>
      <w:r>
        <w:rPr>
          <w:cs/>
        </w:rPr>
        <w:t xml:space="preserve"> It means: Are there historical places here?</w:t>
      </w:r>
    </w:p>
    <w:p w14:paraId="5F9C5EB4" w14:textId="77777777" w:rsidR="00F25EF7" w:rsidRDefault="00000000">
      <w:r>
        <w:rPr>
          <w:b/>
        </w:rPr>
        <w:t>Narrator)</w:t>
      </w:r>
      <w:r>
        <w:rPr>
          <w:cs/>
        </w:rPr>
        <w:t xml:space="preserve"> What is the meaning of "بەڵێ، زۆر شوێنی مێژوویی هەیە"?</w:t>
      </w:r>
    </w:p>
    <w:p w14:paraId="0CE9FF74" w14:textId="77777777" w:rsidR="00F25EF7" w:rsidRDefault="00000000">
      <w:r>
        <w:t>[pause]</w:t>
      </w:r>
    </w:p>
    <w:p w14:paraId="07F9B360" w14:textId="77777777" w:rsidR="00F25EF7" w:rsidRDefault="00000000">
      <w:r>
        <w:rPr>
          <w:b/>
        </w:rPr>
        <w:t>Narrator)</w:t>
      </w:r>
      <w:r>
        <w:rPr>
          <w:cs/>
        </w:rPr>
        <w:t xml:space="preserve"> It means: Yes, there are many historical places</w:t>
      </w:r>
    </w:p>
    <w:p w14:paraId="11632020" w14:textId="77777777" w:rsidR="00F25EF7" w:rsidRDefault="00000000">
      <w:r>
        <w:rPr>
          <w:b/>
        </w:rPr>
        <w:t>Narrator)</w:t>
      </w:r>
      <w:r>
        <w:rPr>
          <w:cs/>
        </w:rPr>
        <w:t xml:space="preserve"> Which is the correct way to say "This is important" in Kurdish Sorani?</w:t>
      </w:r>
    </w:p>
    <w:p w14:paraId="22D43296" w14:textId="77777777" w:rsidR="00F25EF7" w:rsidRDefault="00000000">
      <w:pPr>
        <w:bidi/>
      </w:pPr>
      <w:r>
        <w:rPr>
          <w:b/>
        </w:rPr>
        <w:t>Man</w:t>
      </w:r>
      <w:r>
        <w:rPr>
          <w:rtl/>
          <w:cs/>
        </w:rPr>
        <w:t>)  ئەمە گرنگە</w:t>
      </w:r>
    </w:p>
    <w:p w14:paraId="41A5587E" w14:textId="77777777" w:rsidR="00F25EF7" w:rsidRDefault="00000000">
      <w:pPr>
        <w:bidi/>
      </w:pPr>
      <w:r>
        <w:rPr>
          <w:b/>
        </w:rPr>
        <w:t>Man</w:t>
      </w:r>
      <w:r>
        <w:rPr>
          <w:rtl/>
          <w:cs/>
        </w:rPr>
        <w:t>)  ئەو گرنگە</w:t>
      </w:r>
    </w:p>
    <w:p w14:paraId="7F40B5DB" w14:textId="77777777" w:rsidR="00F25EF7" w:rsidRDefault="00000000">
      <w:pPr>
        <w:bidi/>
      </w:pPr>
      <w:r>
        <w:rPr>
          <w:b/>
        </w:rPr>
        <w:t>Man</w:t>
      </w:r>
      <w:r>
        <w:rPr>
          <w:rtl/>
          <w:cs/>
        </w:rPr>
        <w:t>)  گرنگە ئەمە</w:t>
      </w:r>
    </w:p>
    <w:p w14:paraId="708D9BD3" w14:textId="77777777" w:rsidR="00F25EF7" w:rsidRDefault="00000000">
      <w:pPr>
        <w:jc w:val="right"/>
      </w:pPr>
      <w:r>
        <w:t>[pause]</w:t>
      </w:r>
    </w:p>
    <w:p w14:paraId="039FE4DE" w14:textId="77777777" w:rsidR="00F25EF7" w:rsidRDefault="00000000">
      <w:r>
        <w:rPr>
          <w:b/>
        </w:rPr>
        <w:t>Narrator)</w:t>
      </w:r>
      <w:r>
        <w:rPr>
          <w:cs/>
        </w:rPr>
        <w:t xml:space="preserve"> The correct answer is</w:t>
      </w:r>
    </w:p>
    <w:p w14:paraId="281BCBD4" w14:textId="77777777" w:rsidR="00F25EF7" w:rsidRDefault="00000000">
      <w:pPr>
        <w:bidi/>
      </w:pPr>
      <w:r>
        <w:rPr>
          <w:b/>
        </w:rPr>
        <w:t>Man</w:t>
      </w:r>
      <w:r>
        <w:rPr>
          <w:rtl/>
          <w:cs/>
        </w:rPr>
        <w:t>)  ئەمە گرنگە</w:t>
      </w:r>
    </w:p>
    <w:p w14:paraId="4D6739D0" w14:textId="77777777" w:rsidR="00F25EF7" w:rsidRDefault="00000000">
      <w:r>
        <w:rPr>
          <w:b/>
        </w:rPr>
        <w:t>Narrator)</w:t>
      </w:r>
      <w:r>
        <w:rPr>
          <w:cs/>
        </w:rPr>
        <w:t xml:space="preserve"> Which is the correct way to say "That is a famous place" in Kurdish Sorani?</w:t>
      </w:r>
    </w:p>
    <w:p w14:paraId="075FF76B" w14:textId="77777777" w:rsidR="00F25EF7" w:rsidRDefault="00000000">
      <w:pPr>
        <w:bidi/>
      </w:pPr>
      <w:proofErr w:type="gramStart"/>
      <w:r>
        <w:rPr>
          <w:b/>
        </w:rPr>
        <w:t>Woman</w:t>
      </w:r>
      <w:r>
        <w:rPr>
          <w:rtl/>
          <w:cs/>
        </w:rPr>
        <w:t>)  ئەمە</w:t>
      </w:r>
      <w:proofErr w:type="gramEnd"/>
      <w:r>
        <w:rPr>
          <w:rtl/>
          <w:cs/>
        </w:rPr>
        <w:t xml:space="preserve"> شوێنێکی بەناوبانگە</w:t>
      </w:r>
    </w:p>
    <w:p w14:paraId="56907517" w14:textId="5FD4593D" w:rsidR="00F73671" w:rsidRPr="00F73671" w:rsidRDefault="00F73671" w:rsidP="00F73671">
      <w:pPr>
        <w:bidi/>
      </w:pPr>
      <w:proofErr w:type="gramStart"/>
      <w:r>
        <w:rPr>
          <w:b/>
        </w:rPr>
        <w:t>Woman</w:t>
      </w:r>
      <w:r>
        <w:rPr>
          <w:rtl/>
          <w:cs/>
        </w:rPr>
        <w:t>)  ئەوە</w:t>
      </w:r>
      <w:proofErr w:type="gramEnd"/>
      <w:r>
        <w:rPr>
          <w:rtl/>
          <w:cs/>
        </w:rPr>
        <w:t xml:space="preserve"> شوێنێکی بەناوبانگە</w:t>
      </w:r>
    </w:p>
    <w:p w14:paraId="07A3775A" w14:textId="77777777" w:rsidR="00F25EF7" w:rsidRDefault="00000000">
      <w:pPr>
        <w:bidi/>
      </w:pPr>
      <w:proofErr w:type="gramStart"/>
      <w:r>
        <w:rPr>
          <w:b/>
        </w:rPr>
        <w:t>Woman</w:t>
      </w:r>
      <w:r>
        <w:rPr>
          <w:rtl/>
          <w:cs/>
        </w:rPr>
        <w:t>)  ئەوە</w:t>
      </w:r>
      <w:proofErr w:type="gramEnd"/>
      <w:r>
        <w:rPr>
          <w:rtl/>
          <w:cs/>
        </w:rPr>
        <w:t xml:space="preserve"> بەناوبانگە شوێنێکی</w:t>
      </w:r>
    </w:p>
    <w:p w14:paraId="25266301" w14:textId="77777777" w:rsidR="00F25EF7" w:rsidRDefault="00000000">
      <w:pPr>
        <w:jc w:val="right"/>
      </w:pPr>
      <w:r>
        <w:t>[pause]</w:t>
      </w:r>
    </w:p>
    <w:p w14:paraId="4CB0F6C1" w14:textId="77777777" w:rsidR="00F25EF7" w:rsidRDefault="00000000">
      <w:r>
        <w:rPr>
          <w:b/>
        </w:rPr>
        <w:t>Narrator)</w:t>
      </w:r>
      <w:r>
        <w:rPr>
          <w:cs/>
        </w:rPr>
        <w:t xml:space="preserve"> The correct answer is</w:t>
      </w:r>
    </w:p>
    <w:p w14:paraId="3BF71857" w14:textId="77777777" w:rsidR="00F25EF7" w:rsidRDefault="00000000">
      <w:pPr>
        <w:bidi/>
      </w:pPr>
      <w:r>
        <w:rPr>
          <w:b/>
        </w:rPr>
        <w:t>Woman</w:t>
      </w:r>
      <w:r>
        <w:rPr>
          <w:rtl/>
          <w:cs/>
        </w:rPr>
        <w:t>)  ئەوە شوێنێکی بەناوبانگە</w:t>
      </w:r>
    </w:p>
    <w:p w14:paraId="116D8D5C" w14:textId="77777777" w:rsidR="00F25EF7" w:rsidRDefault="00000000">
      <w:r>
        <w:rPr>
          <w:b/>
        </w:rPr>
        <w:t>Narrator)</w:t>
      </w:r>
      <w:r>
        <w:rPr>
          <w:cs/>
        </w:rPr>
        <w:t xml:space="preserve"> Which is the correct way to say "This is an important place" in Kurdish Sorani?</w:t>
      </w:r>
    </w:p>
    <w:p w14:paraId="32D4CE66" w14:textId="77777777" w:rsidR="00F25EF7" w:rsidRDefault="00000000">
      <w:pPr>
        <w:bidi/>
      </w:pPr>
      <w:r>
        <w:rPr>
          <w:b/>
        </w:rPr>
        <w:t>Man</w:t>
      </w:r>
      <w:r>
        <w:rPr>
          <w:rtl/>
          <w:cs/>
        </w:rPr>
        <w:t>)  ئەمە شوێنێکی گرنگە</w:t>
      </w:r>
    </w:p>
    <w:p w14:paraId="28FEFFF0" w14:textId="77777777" w:rsidR="00F25EF7" w:rsidRDefault="00000000">
      <w:pPr>
        <w:bidi/>
      </w:pPr>
      <w:r>
        <w:rPr>
          <w:b/>
        </w:rPr>
        <w:t>Man</w:t>
      </w:r>
      <w:r>
        <w:rPr>
          <w:rtl/>
          <w:cs/>
        </w:rPr>
        <w:t>)  ئەمە شوێن گرنگە</w:t>
      </w:r>
    </w:p>
    <w:p w14:paraId="59AD6EB5" w14:textId="77777777" w:rsidR="00F25EF7" w:rsidRDefault="00000000">
      <w:pPr>
        <w:bidi/>
      </w:pPr>
      <w:r>
        <w:rPr>
          <w:b/>
        </w:rPr>
        <w:t>Man</w:t>
      </w:r>
      <w:r>
        <w:rPr>
          <w:rtl/>
          <w:cs/>
        </w:rPr>
        <w:t>)  ئەمە گرنگە شوێنێکی</w:t>
      </w:r>
    </w:p>
    <w:p w14:paraId="6D7CEB65" w14:textId="77777777" w:rsidR="00F25EF7" w:rsidRDefault="00000000">
      <w:pPr>
        <w:jc w:val="right"/>
      </w:pPr>
      <w:r>
        <w:t>[pause]</w:t>
      </w:r>
    </w:p>
    <w:p w14:paraId="6C5F7321" w14:textId="77777777" w:rsidR="00F25EF7" w:rsidRDefault="00000000">
      <w:r>
        <w:rPr>
          <w:b/>
        </w:rPr>
        <w:t>Narrator)</w:t>
      </w:r>
      <w:r>
        <w:rPr>
          <w:cs/>
        </w:rPr>
        <w:t xml:space="preserve"> The correct answer is</w:t>
      </w:r>
    </w:p>
    <w:p w14:paraId="24D0B97E" w14:textId="77777777" w:rsidR="00F25EF7" w:rsidRDefault="00000000">
      <w:pPr>
        <w:bidi/>
      </w:pPr>
      <w:r>
        <w:rPr>
          <w:b/>
        </w:rPr>
        <w:t>Man</w:t>
      </w:r>
      <w:r>
        <w:rPr>
          <w:rtl/>
          <w:cs/>
        </w:rPr>
        <w:t>)  ئەمە شوێنێکی گرنگە</w:t>
      </w:r>
    </w:p>
    <w:p w14:paraId="7668DE07" w14:textId="77777777" w:rsidR="00F25EF7" w:rsidRDefault="00000000">
      <w:r>
        <w:rPr>
          <w:b/>
        </w:rPr>
        <w:lastRenderedPageBreak/>
        <w:t>Narrator)</w:t>
      </w:r>
      <w:r>
        <w:rPr>
          <w:cs/>
        </w:rPr>
        <w:t xml:space="preserve"> Which is the correct way to ask "Is there a castle here?" in Kurdish Sorani?</w:t>
      </w:r>
    </w:p>
    <w:p w14:paraId="09C9CC6A" w14:textId="77777777" w:rsidR="00F25EF7" w:rsidRDefault="00000000">
      <w:pPr>
        <w:bidi/>
      </w:pPr>
      <w:proofErr w:type="gramStart"/>
      <w:r>
        <w:rPr>
          <w:b/>
        </w:rPr>
        <w:t>Woman</w:t>
      </w:r>
      <w:r>
        <w:rPr>
          <w:rtl/>
          <w:cs/>
        </w:rPr>
        <w:t>)  لێرە</w:t>
      </w:r>
      <w:proofErr w:type="gramEnd"/>
      <w:r>
        <w:rPr>
          <w:rtl/>
          <w:cs/>
        </w:rPr>
        <w:t xml:space="preserve"> قەڵا؟</w:t>
      </w:r>
    </w:p>
    <w:p w14:paraId="1DB3A420" w14:textId="77777777" w:rsidR="00F25EF7" w:rsidRDefault="00000000">
      <w:pPr>
        <w:bidi/>
      </w:pPr>
      <w:proofErr w:type="gramStart"/>
      <w:r>
        <w:rPr>
          <w:b/>
        </w:rPr>
        <w:t>Woman</w:t>
      </w:r>
      <w:r>
        <w:rPr>
          <w:rtl/>
          <w:cs/>
        </w:rPr>
        <w:t>)  قەڵا</w:t>
      </w:r>
      <w:proofErr w:type="gramEnd"/>
      <w:r>
        <w:rPr>
          <w:rtl/>
          <w:cs/>
        </w:rPr>
        <w:t xml:space="preserve"> لێرە هەیە؟</w:t>
      </w:r>
    </w:p>
    <w:p w14:paraId="40F7E0C9" w14:textId="573CA60D" w:rsidR="00F73671" w:rsidRDefault="00F73671" w:rsidP="00F73671">
      <w:pPr>
        <w:bidi/>
      </w:pPr>
      <w:proofErr w:type="gramStart"/>
      <w:r>
        <w:rPr>
          <w:b/>
        </w:rPr>
        <w:t>Woman</w:t>
      </w:r>
      <w:r>
        <w:rPr>
          <w:rtl/>
          <w:cs/>
        </w:rPr>
        <w:t>)  لێرە</w:t>
      </w:r>
      <w:proofErr w:type="gramEnd"/>
      <w:r>
        <w:rPr>
          <w:rtl/>
          <w:cs/>
        </w:rPr>
        <w:t xml:space="preserve"> قەڵا هەیە؟</w:t>
      </w:r>
    </w:p>
    <w:p w14:paraId="0FAC1A26" w14:textId="77777777" w:rsidR="00F25EF7" w:rsidRDefault="00000000">
      <w:pPr>
        <w:jc w:val="right"/>
      </w:pPr>
      <w:r>
        <w:t>[pause]</w:t>
      </w:r>
    </w:p>
    <w:p w14:paraId="5873D1F6" w14:textId="77777777" w:rsidR="00F25EF7" w:rsidRDefault="00000000">
      <w:r>
        <w:rPr>
          <w:b/>
        </w:rPr>
        <w:t>Narrator)</w:t>
      </w:r>
      <w:r>
        <w:rPr>
          <w:cs/>
        </w:rPr>
        <w:t xml:space="preserve"> The correct answer is</w:t>
      </w:r>
    </w:p>
    <w:p w14:paraId="6E4AA002" w14:textId="77777777" w:rsidR="00F25EF7" w:rsidRDefault="00000000">
      <w:pPr>
        <w:bidi/>
      </w:pPr>
      <w:r>
        <w:rPr>
          <w:b/>
        </w:rPr>
        <w:t>Woman</w:t>
      </w:r>
      <w:r>
        <w:rPr>
          <w:rtl/>
          <w:cs/>
        </w:rPr>
        <w:t>)  لێرە قەڵا هەیە؟</w:t>
      </w:r>
    </w:p>
    <w:p w14:paraId="3FE95E2B" w14:textId="77777777" w:rsidR="00F25EF7" w:rsidRDefault="00000000">
      <w:r>
        <w:rPr>
          <w:b/>
        </w:rPr>
        <w:t>Narrator)</w:t>
      </w:r>
      <w:r>
        <w:rPr>
          <w:cs/>
        </w:rPr>
        <w:t xml:space="preserve"> Which is the correct way to ask "What is this?" in Kurdish Sorani?</w:t>
      </w:r>
    </w:p>
    <w:p w14:paraId="76CE71C2" w14:textId="77777777" w:rsidR="00F25EF7" w:rsidRDefault="00000000">
      <w:pPr>
        <w:bidi/>
      </w:pPr>
      <w:r>
        <w:rPr>
          <w:b/>
        </w:rPr>
        <w:t>Man</w:t>
      </w:r>
      <w:r>
        <w:rPr>
          <w:rtl/>
          <w:cs/>
        </w:rPr>
        <w:t>)  ئەمە چییە؟</w:t>
      </w:r>
    </w:p>
    <w:p w14:paraId="68EF0D05" w14:textId="77777777" w:rsidR="00F25EF7" w:rsidRDefault="00000000">
      <w:pPr>
        <w:bidi/>
      </w:pPr>
      <w:r>
        <w:rPr>
          <w:b/>
        </w:rPr>
        <w:t>Man</w:t>
      </w:r>
      <w:r>
        <w:rPr>
          <w:rtl/>
          <w:cs/>
        </w:rPr>
        <w:t>)  چییە ئەمە؟</w:t>
      </w:r>
    </w:p>
    <w:p w14:paraId="35D3683C" w14:textId="77777777" w:rsidR="00F25EF7" w:rsidRDefault="00000000">
      <w:pPr>
        <w:bidi/>
      </w:pPr>
      <w:r>
        <w:rPr>
          <w:b/>
        </w:rPr>
        <w:t>Man</w:t>
      </w:r>
      <w:r>
        <w:rPr>
          <w:rtl/>
          <w:cs/>
        </w:rPr>
        <w:t>)  چی ئەمە؟</w:t>
      </w:r>
    </w:p>
    <w:p w14:paraId="0A52A376" w14:textId="77777777" w:rsidR="00F25EF7" w:rsidRDefault="00000000">
      <w:pPr>
        <w:jc w:val="right"/>
      </w:pPr>
      <w:r>
        <w:t>[pause]</w:t>
      </w:r>
    </w:p>
    <w:p w14:paraId="1F559B4B" w14:textId="77777777" w:rsidR="00F25EF7" w:rsidRDefault="00000000">
      <w:r>
        <w:rPr>
          <w:b/>
        </w:rPr>
        <w:t>Narrator)</w:t>
      </w:r>
      <w:r>
        <w:rPr>
          <w:cs/>
        </w:rPr>
        <w:t xml:space="preserve"> The correct answer is</w:t>
      </w:r>
    </w:p>
    <w:p w14:paraId="32335347" w14:textId="77777777" w:rsidR="00F25EF7" w:rsidRDefault="00000000">
      <w:pPr>
        <w:bidi/>
      </w:pPr>
      <w:r>
        <w:rPr>
          <w:b/>
        </w:rPr>
        <w:t>Man</w:t>
      </w:r>
      <w:r>
        <w:rPr>
          <w:rtl/>
          <w:cs/>
        </w:rPr>
        <w:t>)  ئەمە چییە؟</w:t>
      </w:r>
    </w:p>
    <w:p w14:paraId="760EAC1F" w14:textId="77777777" w:rsidR="00F25EF7" w:rsidRDefault="00000000">
      <w:r>
        <w:rPr>
          <w:b/>
        </w:rPr>
        <w:t>Narrator)</w:t>
      </w:r>
      <w:r>
        <w:rPr>
          <w:cs/>
        </w:rPr>
        <w:t xml:space="preserve"> Great job with this rapid review! You've practiced all the essential words, phrases, and grammar concepts we've covered in our "Basic Tourism Vocabulary" topic. In our next lesson, we'll be putting everything together in an exciting story that will help you see how these elements work in a real conversation. You'll be able to talk about tourist attractions, describe places, and ask questions about historical sites. Keep practicing what you've learned, and I'll see you in the next lesson!</w:t>
      </w:r>
    </w:p>
    <w:sectPr w:rsidR="00F25EF7" w:rsidSect="0003461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A4001" w14:textId="77777777" w:rsidR="002217A9" w:rsidRDefault="002217A9">
      <w:pPr>
        <w:spacing w:after="0" w:line="240" w:lineRule="auto"/>
      </w:pPr>
      <w:r>
        <w:separator/>
      </w:r>
    </w:p>
  </w:endnote>
  <w:endnote w:type="continuationSeparator" w:id="0">
    <w:p w14:paraId="6208D340" w14:textId="77777777" w:rsidR="002217A9" w:rsidRDefault="00221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E3277E" w14:textId="77777777" w:rsidR="00F25EF7" w:rsidRDefault="00000000">
    <w:pPr>
      <w:pStyle w:val="Footer"/>
    </w:pPr>
    <w:r>
      <w:fldChar w:fldCharType="begin"/>
    </w:r>
    <w:r>
      <w:instrText>PAGE</w:instrText>
    </w:r>
    <w:r w:rsidR="00F73671">
      <w:fldChar w:fldCharType="separate"/>
    </w:r>
    <w:r w:rsidR="00F73671">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39082F" w14:textId="77777777" w:rsidR="002217A9" w:rsidRDefault="002217A9">
      <w:pPr>
        <w:spacing w:after="0" w:line="240" w:lineRule="auto"/>
      </w:pPr>
      <w:r>
        <w:separator/>
      </w:r>
    </w:p>
  </w:footnote>
  <w:footnote w:type="continuationSeparator" w:id="0">
    <w:p w14:paraId="4E448670" w14:textId="77777777" w:rsidR="002217A9" w:rsidRDefault="002217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1492795">
    <w:abstractNumId w:val="8"/>
  </w:num>
  <w:num w:numId="2" w16cid:durableId="1454976908">
    <w:abstractNumId w:val="6"/>
  </w:num>
  <w:num w:numId="3" w16cid:durableId="1396976392">
    <w:abstractNumId w:val="5"/>
  </w:num>
  <w:num w:numId="4" w16cid:durableId="1530488504">
    <w:abstractNumId w:val="4"/>
  </w:num>
  <w:num w:numId="5" w16cid:durableId="1851992480">
    <w:abstractNumId w:val="7"/>
  </w:num>
  <w:num w:numId="6" w16cid:durableId="1053969470">
    <w:abstractNumId w:val="3"/>
  </w:num>
  <w:num w:numId="7" w16cid:durableId="1766487982">
    <w:abstractNumId w:val="2"/>
  </w:num>
  <w:num w:numId="8" w16cid:durableId="815727658">
    <w:abstractNumId w:val="1"/>
  </w:num>
  <w:num w:numId="9" w16cid:durableId="18641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17A9"/>
    <w:rsid w:val="0029639D"/>
    <w:rsid w:val="00326F90"/>
    <w:rsid w:val="009905FC"/>
    <w:rsid w:val="00AA1D8D"/>
    <w:rsid w:val="00B47730"/>
    <w:rsid w:val="00CB0664"/>
    <w:rsid w:val="00F25EF7"/>
    <w:rsid w:val="00F7367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7C6AE"/>
  <w14:defaultImageDpi w14:val="300"/>
  <w15:docId w15:val="{DBE3B19B-A126-4B31-8DD3-E5296B2D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Dostee Hemin</cp:lastModifiedBy>
  <cp:revision>2</cp:revision>
  <dcterms:created xsi:type="dcterms:W3CDTF">2013-12-23T23:15:00Z</dcterms:created>
  <dcterms:modified xsi:type="dcterms:W3CDTF">2025-04-24T08:36:00Z</dcterms:modified>
  <cp:category/>
</cp:coreProperties>
</file>