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3F6CB" w14:textId="77777777" w:rsidR="00280FE3" w:rsidRDefault="00000000">
      <w:r>
        <w:rPr>
          <w:b/>
        </w:rPr>
        <w:t>Narrator)</w:t>
      </w:r>
      <w:r>
        <w:rPr>
          <w:cs/>
        </w:rPr>
        <w:t xml:space="preserve"> Welcome back to our Kurdish Sorani language course! We're in Topic #1 - Greetings and Introductions, and this is our second lesson. In our last lesson, we learned basic greetings and how to ask how someone is doing. Today, we'll learn how to introduce ourselves and ask for someone's name. By the end of this lesson, you'll be able to tell people your name and ask for others' names. Let's get started!</w:t>
      </w:r>
    </w:p>
    <w:p w14:paraId="526F6BB0" w14:textId="77777777" w:rsidR="00280FE3" w:rsidRDefault="00000000">
      <w:pPr>
        <w:bidi/>
      </w:pPr>
      <w:r>
        <w:rPr>
          <w:b/>
        </w:rPr>
        <w:t>Man</w:t>
      </w:r>
      <w:r>
        <w:rPr>
          <w:rtl/>
          <w:cs/>
        </w:rPr>
        <w:t>)  سڵاو!</w:t>
      </w:r>
    </w:p>
    <w:p w14:paraId="178323A5" w14:textId="77777777" w:rsidR="00280FE3" w:rsidRDefault="00000000">
      <w:pPr>
        <w:bidi/>
      </w:pPr>
      <w:r>
        <w:rPr>
          <w:b/>
        </w:rPr>
        <w:t>Woman</w:t>
      </w:r>
      <w:r>
        <w:rPr>
          <w:rtl/>
          <w:cs/>
        </w:rPr>
        <w:t>)  سڵاو! چۆنی؟</w:t>
      </w:r>
    </w:p>
    <w:p w14:paraId="1CFB2937" w14:textId="77777777" w:rsidR="00280FE3" w:rsidRDefault="00000000">
      <w:pPr>
        <w:bidi/>
      </w:pPr>
      <w:r>
        <w:rPr>
          <w:b/>
        </w:rPr>
        <w:t>Man</w:t>
      </w:r>
      <w:r>
        <w:rPr>
          <w:rtl/>
          <w:cs/>
        </w:rPr>
        <w:t>)  باشم، سوپاس. من کاروانم. ناوم کاروانە. ناوت چییە؟</w:t>
      </w:r>
    </w:p>
    <w:p w14:paraId="6A68E644" w14:textId="77777777" w:rsidR="00280FE3" w:rsidRDefault="00000000">
      <w:pPr>
        <w:bidi/>
      </w:pPr>
      <w:r>
        <w:rPr>
          <w:b/>
        </w:rPr>
        <w:t>Woman</w:t>
      </w:r>
      <w:r>
        <w:rPr>
          <w:rtl/>
          <w:cs/>
        </w:rPr>
        <w:t>)  ناوم شیلانە.</w:t>
      </w:r>
    </w:p>
    <w:p w14:paraId="55569CE3" w14:textId="77777777" w:rsidR="00280FE3" w:rsidRDefault="00000000">
      <w:pPr>
        <w:bidi/>
      </w:pPr>
      <w:r>
        <w:rPr>
          <w:b/>
        </w:rPr>
        <w:t>Man</w:t>
      </w:r>
      <w:r>
        <w:rPr>
          <w:rtl/>
          <w:cs/>
        </w:rPr>
        <w:t>)  باشە. سوپاس.</w:t>
      </w:r>
    </w:p>
    <w:p w14:paraId="76CD96AA" w14:textId="77777777" w:rsidR="00280FE3" w:rsidRDefault="00000000">
      <w:pPr>
        <w:bidi/>
      </w:pPr>
      <w:r>
        <w:rPr>
          <w:b/>
        </w:rPr>
        <w:t>Woman</w:t>
      </w:r>
      <w:r>
        <w:rPr>
          <w:rtl/>
          <w:cs/>
        </w:rPr>
        <w:t>)  خواحافیز.</w:t>
      </w:r>
    </w:p>
    <w:p w14:paraId="4819EEAB" w14:textId="77777777" w:rsidR="00280FE3" w:rsidRDefault="00000000">
      <w:pPr>
        <w:bidi/>
      </w:pPr>
      <w:r>
        <w:rPr>
          <w:b/>
        </w:rPr>
        <w:t>Man</w:t>
      </w:r>
      <w:r>
        <w:rPr>
          <w:rtl/>
          <w:cs/>
        </w:rPr>
        <w:t>)  خواحافیز.</w:t>
      </w:r>
    </w:p>
    <w:p w14:paraId="25E5FA27" w14:textId="77777777" w:rsidR="00280FE3" w:rsidRDefault="00000000">
      <w:r>
        <w:rPr>
          <w:b/>
        </w:rPr>
        <w:t>Narrator)</w:t>
      </w:r>
      <w:r>
        <w:rPr>
          <w:cs/>
        </w:rPr>
        <w:t xml:space="preserve"> Let's learn our first new word, which means "I" in Kurdish Sorani. Listen and repeat after the man:</w:t>
      </w:r>
    </w:p>
    <w:p w14:paraId="02BA7074" w14:textId="77777777" w:rsidR="00280FE3" w:rsidRDefault="00000000">
      <w:pPr>
        <w:bidi/>
      </w:pPr>
      <w:r>
        <w:rPr>
          <w:b/>
        </w:rPr>
        <w:t>Man</w:t>
      </w:r>
      <w:r>
        <w:rPr>
          <w:rtl/>
          <w:cs/>
        </w:rPr>
        <w:t>)  من</w:t>
      </w:r>
    </w:p>
    <w:p w14:paraId="4578D427" w14:textId="77777777" w:rsidR="00280FE3" w:rsidRDefault="00000000">
      <w:pPr>
        <w:jc w:val="right"/>
      </w:pPr>
      <w:r>
        <w:t>[pause]</w:t>
      </w:r>
    </w:p>
    <w:p w14:paraId="476FB6FC" w14:textId="77777777" w:rsidR="00280FE3" w:rsidRDefault="00000000">
      <w:pPr>
        <w:bidi/>
      </w:pPr>
      <w:r>
        <w:rPr>
          <w:b/>
        </w:rPr>
        <w:t>Man</w:t>
      </w:r>
      <w:r>
        <w:rPr>
          <w:rtl/>
          <w:cs/>
        </w:rPr>
        <w:t>)  من</w:t>
      </w:r>
    </w:p>
    <w:p w14:paraId="23CBB1B9" w14:textId="77777777" w:rsidR="00280FE3" w:rsidRDefault="00000000">
      <w:pPr>
        <w:jc w:val="right"/>
      </w:pPr>
      <w:r>
        <w:t>[pause]</w:t>
      </w:r>
    </w:p>
    <w:p w14:paraId="586DC752" w14:textId="77777777" w:rsidR="00280FE3" w:rsidRDefault="00000000">
      <w:r>
        <w:rPr>
          <w:b/>
        </w:rPr>
        <w:t>Narrator)</w:t>
      </w:r>
      <w:r>
        <w:rPr>
          <w:cs/>
        </w:rPr>
        <w:t xml:space="preserve"> Great! This is the personal pronoun for "I" in Kurdish Sorani. You'll use this word when talking about yourself.</w:t>
      </w:r>
    </w:p>
    <w:p w14:paraId="068468B6" w14:textId="77777777" w:rsidR="00280FE3" w:rsidRDefault="00000000">
      <w:r>
        <w:rPr>
          <w:b/>
        </w:rPr>
        <w:t>Narrator)</w:t>
      </w:r>
      <w:r>
        <w:rPr>
          <w:cs/>
        </w:rPr>
        <w:t xml:space="preserve"> Now let's learn the word for "you" in Kurdish Sorani. Listen and repeat after the woman:</w:t>
      </w:r>
    </w:p>
    <w:p w14:paraId="20B1D261" w14:textId="77777777" w:rsidR="00280FE3" w:rsidRDefault="00000000">
      <w:pPr>
        <w:bidi/>
      </w:pPr>
      <w:r>
        <w:rPr>
          <w:b/>
        </w:rPr>
        <w:t>Woman</w:t>
      </w:r>
      <w:r>
        <w:rPr>
          <w:rtl/>
          <w:cs/>
        </w:rPr>
        <w:t>)  تۆ</w:t>
      </w:r>
    </w:p>
    <w:p w14:paraId="60E098EB" w14:textId="77777777" w:rsidR="00280FE3" w:rsidRDefault="00000000">
      <w:pPr>
        <w:jc w:val="right"/>
      </w:pPr>
      <w:r>
        <w:t>[pause]</w:t>
      </w:r>
    </w:p>
    <w:p w14:paraId="23576CBA" w14:textId="77777777" w:rsidR="00280FE3" w:rsidRDefault="00000000">
      <w:pPr>
        <w:bidi/>
      </w:pPr>
      <w:r>
        <w:rPr>
          <w:b/>
        </w:rPr>
        <w:t>Woman</w:t>
      </w:r>
      <w:r>
        <w:rPr>
          <w:rtl/>
          <w:cs/>
        </w:rPr>
        <w:t>)  تۆ</w:t>
      </w:r>
    </w:p>
    <w:p w14:paraId="6BF2F0FC" w14:textId="77777777" w:rsidR="00280FE3" w:rsidRDefault="00000000">
      <w:pPr>
        <w:jc w:val="right"/>
      </w:pPr>
      <w:r>
        <w:t>[pause]</w:t>
      </w:r>
    </w:p>
    <w:p w14:paraId="6213F672" w14:textId="77777777" w:rsidR="00280FE3" w:rsidRDefault="00000000">
      <w:r>
        <w:rPr>
          <w:b/>
        </w:rPr>
        <w:t>Narrator)</w:t>
      </w:r>
      <w:r>
        <w:rPr>
          <w:cs/>
        </w:rPr>
        <w:t xml:space="preserve"> Excellent! This is the personal pronoun for "you" in Kurdish Sorani. You'll use this when addressing someone directly.</w:t>
      </w:r>
    </w:p>
    <w:p w14:paraId="32E259D8" w14:textId="77777777" w:rsidR="00280FE3" w:rsidRDefault="00000000">
      <w:r>
        <w:rPr>
          <w:b/>
        </w:rPr>
        <w:t>Narrator)</w:t>
      </w:r>
      <w:r>
        <w:rPr>
          <w:cs/>
        </w:rPr>
        <w:t xml:space="preserve"> We've just learned two important personal pronouns in Kurdish Sorani: "من" meaning "I" and "تۆ" meaning "you". These are used at the beginning of sentences when </w:t>
      </w:r>
      <w:r>
        <w:rPr>
          <w:cs/>
        </w:rPr>
        <w:lastRenderedPageBreak/>
        <w:t>you want to talk about yourself or address someone else. For example, if you want to say "I am good", you would say "من باشم". Similarly, if you want to say "You are good", you would say "تۆ باشیت". Notice how the ending of the word "باش" changes depending on who we're talking about.</w:t>
      </w:r>
    </w:p>
    <w:p w14:paraId="309D728F" w14:textId="77777777" w:rsidR="00280FE3" w:rsidRDefault="00000000">
      <w:r>
        <w:rPr>
          <w:b/>
        </w:rPr>
        <w:t>Narrator)</w:t>
      </w:r>
      <w:r>
        <w:rPr>
          <w:cs/>
        </w:rPr>
        <w:t xml:space="preserve"> Let's practice using these pronouns. How would you say "I am good" in Kurdish Sorani?</w:t>
      </w:r>
    </w:p>
    <w:p w14:paraId="2340AF8B" w14:textId="77777777" w:rsidR="00280FE3" w:rsidRDefault="00000000">
      <w:r>
        <w:t>[pause]</w:t>
      </w:r>
    </w:p>
    <w:p w14:paraId="039B27F0" w14:textId="77777777" w:rsidR="00280FE3" w:rsidRDefault="00000000">
      <w:pPr>
        <w:bidi/>
      </w:pPr>
      <w:r>
        <w:rPr>
          <w:b/>
        </w:rPr>
        <w:t>Man</w:t>
      </w:r>
      <w:r>
        <w:rPr>
          <w:rtl/>
          <w:cs/>
        </w:rPr>
        <w:t>)  من باشم</w:t>
      </w:r>
    </w:p>
    <w:p w14:paraId="7257DDC1" w14:textId="77777777" w:rsidR="00280FE3" w:rsidRDefault="00000000">
      <w:r>
        <w:rPr>
          <w:b/>
        </w:rPr>
        <w:t>Narrator)</w:t>
      </w:r>
      <w:r>
        <w:rPr>
          <w:cs/>
        </w:rPr>
        <w:t xml:space="preserve"> And how would you say "You are good"?</w:t>
      </w:r>
    </w:p>
    <w:p w14:paraId="2FE31E77" w14:textId="77777777" w:rsidR="00280FE3" w:rsidRDefault="00000000">
      <w:r>
        <w:t>[pause]</w:t>
      </w:r>
    </w:p>
    <w:p w14:paraId="37147DB1" w14:textId="77777777" w:rsidR="00280FE3" w:rsidRDefault="00000000">
      <w:pPr>
        <w:bidi/>
      </w:pPr>
      <w:r>
        <w:rPr>
          <w:b/>
        </w:rPr>
        <w:t>Woman</w:t>
      </w:r>
      <w:r>
        <w:rPr>
          <w:rtl/>
          <w:cs/>
        </w:rPr>
        <w:t>)  تۆ باشیت</w:t>
      </w:r>
    </w:p>
    <w:p w14:paraId="2826CD90" w14:textId="77777777" w:rsidR="00280FE3" w:rsidRDefault="00000000">
      <w:r>
        <w:rPr>
          <w:b/>
        </w:rPr>
        <w:t>Narrator)</w:t>
      </w:r>
      <w:r>
        <w:rPr>
          <w:cs/>
        </w:rPr>
        <w:t xml:space="preserve"> Now let's learn the word for "name" in Kurdish Sorani. Listen and repeat after the man:</w:t>
      </w:r>
    </w:p>
    <w:p w14:paraId="73A8D41E" w14:textId="77777777" w:rsidR="00280FE3" w:rsidRDefault="00000000">
      <w:pPr>
        <w:bidi/>
      </w:pPr>
      <w:r>
        <w:rPr>
          <w:b/>
        </w:rPr>
        <w:t>Man</w:t>
      </w:r>
      <w:r>
        <w:rPr>
          <w:rtl/>
          <w:cs/>
        </w:rPr>
        <w:t>)  ناو</w:t>
      </w:r>
    </w:p>
    <w:p w14:paraId="2EDE75B1" w14:textId="77777777" w:rsidR="00280FE3" w:rsidRDefault="00000000">
      <w:pPr>
        <w:jc w:val="right"/>
      </w:pPr>
      <w:r>
        <w:t>[pause]</w:t>
      </w:r>
    </w:p>
    <w:p w14:paraId="2755C545" w14:textId="77777777" w:rsidR="00280FE3" w:rsidRDefault="00000000">
      <w:pPr>
        <w:bidi/>
      </w:pPr>
      <w:r>
        <w:rPr>
          <w:b/>
        </w:rPr>
        <w:t>Man</w:t>
      </w:r>
      <w:r>
        <w:rPr>
          <w:rtl/>
          <w:cs/>
        </w:rPr>
        <w:t>)  ناو</w:t>
      </w:r>
    </w:p>
    <w:p w14:paraId="207DA3DD" w14:textId="77777777" w:rsidR="00280FE3" w:rsidRDefault="00000000">
      <w:pPr>
        <w:jc w:val="right"/>
      </w:pPr>
      <w:r>
        <w:t>[pause]</w:t>
      </w:r>
    </w:p>
    <w:p w14:paraId="0F0406D1" w14:textId="77777777" w:rsidR="00280FE3" w:rsidRDefault="00000000">
      <w:r>
        <w:rPr>
          <w:b/>
        </w:rPr>
        <w:t>Narrator)</w:t>
      </w:r>
      <w:r>
        <w:rPr>
          <w:cs/>
        </w:rPr>
        <w:t xml:space="preserve"> Great! This is an important word we'll use when introducing ourselves or asking for someone's name.</w:t>
      </w:r>
    </w:p>
    <w:p w14:paraId="288635E0" w14:textId="77777777" w:rsidR="00280FE3" w:rsidRDefault="00000000">
      <w:r>
        <w:rPr>
          <w:b/>
        </w:rPr>
        <w:t>Narrator)</w:t>
      </w:r>
      <w:r>
        <w:rPr>
          <w:cs/>
        </w:rPr>
        <w:t xml:space="preserve"> Now let's learn how to say "my name" in Kurdish Sorani. Listen and repeat after the woman:</w:t>
      </w:r>
    </w:p>
    <w:p w14:paraId="3FCDA3D3" w14:textId="77777777" w:rsidR="00280FE3" w:rsidRDefault="00000000">
      <w:pPr>
        <w:bidi/>
      </w:pPr>
      <w:r>
        <w:rPr>
          <w:b/>
        </w:rPr>
        <w:t>Woman</w:t>
      </w:r>
      <w:r>
        <w:rPr>
          <w:rtl/>
          <w:cs/>
        </w:rPr>
        <w:t>)  ناوم</w:t>
      </w:r>
    </w:p>
    <w:p w14:paraId="4F129A23" w14:textId="77777777" w:rsidR="00280FE3" w:rsidRDefault="00000000">
      <w:pPr>
        <w:jc w:val="right"/>
      </w:pPr>
      <w:r>
        <w:t>[pause]</w:t>
      </w:r>
    </w:p>
    <w:p w14:paraId="17B00B4E" w14:textId="77777777" w:rsidR="00280FE3" w:rsidRDefault="00000000">
      <w:pPr>
        <w:bidi/>
      </w:pPr>
      <w:r>
        <w:rPr>
          <w:b/>
        </w:rPr>
        <w:t>Woman</w:t>
      </w:r>
      <w:r>
        <w:rPr>
          <w:rtl/>
          <w:cs/>
        </w:rPr>
        <w:t>)  ناوم</w:t>
      </w:r>
    </w:p>
    <w:p w14:paraId="57AE79F7" w14:textId="77777777" w:rsidR="00280FE3" w:rsidRDefault="00000000">
      <w:pPr>
        <w:jc w:val="right"/>
      </w:pPr>
      <w:r>
        <w:t>[pause]</w:t>
      </w:r>
    </w:p>
    <w:p w14:paraId="5B89CF45" w14:textId="77777777" w:rsidR="00280FE3" w:rsidRDefault="00000000">
      <w:r>
        <w:rPr>
          <w:b/>
        </w:rPr>
        <w:t>Narrator)</w:t>
      </w:r>
      <w:r>
        <w:rPr>
          <w:cs/>
        </w:rPr>
        <w:t xml:space="preserve"> Excellent! This word combines "ناو" meaning "name" with the suffix "م" which means "my". So "ناوم" literally means "my name".</w:t>
      </w:r>
    </w:p>
    <w:p w14:paraId="50E18267" w14:textId="77777777" w:rsidR="00280FE3" w:rsidRDefault="00000000">
      <w:r>
        <w:rPr>
          <w:b/>
        </w:rPr>
        <w:t>Narrator)</w:t>
      </w:r>
      <w:r>
        <w:rPr>
          <w:cs/>
        </w:rPr>
        <w:t xml:space="preserve"> Now let's learn how to say "your name" in Kurdish Sorani. Listen and repeat after the man:</w:t>
      </w:r>
    </w:p>
    <w:p w14:paraId="76547851" w14:textId="77777777" w:rsidR="00280FE3" w:rsidRDefault="00000000">
      <w:pPr>
        <w:bidi/>
      </w:pPr>
      <w:r>
        <w:rPr>
          <w:b/>
        </w:rPr>
        <w:t>Man</w:t>
      </w:r>
      <w:r>
        <w:rPr>
          <w:rtl/>
          <w:cs/>
        </w:rPr>
        <w:t>)  ناوت</w:t>
      </w:r>
    </w:p>
    <w:p w14:paraId="21989F88" w14:textId="77777777" w:rsidR="00280FE3" w:rsidRDefault="00000000">
      <w:pPr>
        <w:jc w:val="right"/>
      </w:pPr>
      <w:r>
        <w:lastRenderedPageBreak/>
        <w:t>[pause]</w:t>
      </w:r>
    </w:p>
    <w:p w14:paraId="772CF1A7" w14:textId="77777777" w:rsidR="00280FE3" w:rsidRDefault="00000000">
      <w:pPr>
        <w:bidi/>
      </w:pPr>
      <w:r>
        <w:rPr>
          <w:b/>
        </w:rPr>
        <w:t>Man</w:t>
      </w:r>
      <w:r>
        <w:rPr>
          <w:rtl/>
          <w:cs/>
        </w:rPr>
        <w:t>)  ناوت</w:t>
      </w:r>
    </w:p>
    <w:p w14:paraId="123F9E4A" w14:textId="77777777" w:rsidR="00280FE3" w:rsidRDefault="00000000">
      <w:pPr>
        <w:jc w:val="right"/>
      </w:pPr>
      <w:r>
        <w:t>[pause]</w:t>
      </w:r>
    </w:p>
    <w:p w14:paraId="2DA831DC" w14:textId="77777777" w:rsidR="00280FE3" w:rsidRDefault="00000000">
      <w:r>
        <w:rPr>
          <w:b/>
        </w:rPr>
        <w:t>Narrator)</w:t>
      </w:r>
      <w:r>
        <w:rPr>
          <w:cs/>
        </w:rPr>
        <w:t xml:space="preserve"> Great! Similar to "ناوم", this word combines "ناو" meaning "name" with the suffix "ت" which means "your". So "ناوت" literally means "your name".</w:t>
      </w:r>
    </w:p>
    <w:p w14:paraId="288D8882" w14:textId="77777777" w:rsidR="00280FE3" w:rsidRDefault="00000000">
      <w:r>
        <w:rPr>
          <w:b/>
        </w:rPr>
        <w:t>Narrator)</w:t>
      </w:r>
      <w:r>
        <w:rPr>
          <w:cs/>
        </w:rPr>
        <w:t xml:space="preserve"> We've just learned how possession works in Kurdish Sorani. Instead of using separate words like "my" or "your" as in English, Kurdish Sorani attaches suffixes to nouns. The suffix "م" means "my" and the suffix "ت" means "your". So "ناو" means "name", "ناوم" means "my name", and "ناوت" means "your name". This pattern works with many other nouns as well.</w:t>
      </w:r>
    </w:p>
    <w:p w14:paraId="58BAB6EC" w14:textId="77777777" w:rsidR="00280FE3" w:rsidRDefault="00000000">
      <w:r>
        <w:rPr>
          <w:b/>
        </w:rPr>
        <w:t>Narrator)</w:t>
      </w:r>
      <w:r>
        <w:rPr>
          <w:cs/>
        </w:rPr>
        <w:t xml:space="preserve"> Now let's learn how to say "what is" in Kurdish Sorani. Listen and repeat after the woman:</w:t>
      </w:r>
    </w:p>
    <w:p w14:paraId="0E085175" w14:textId="77777777" w:rsidR="00280FE3" w:rsidRDefault="00000000">
      <w:pPr>
        <w:bidi/>
      </w:pPr>
      <w:r>
        <w:rPr>
          <w:b/>
        </w:rPr>
        <w:t>Woman</w:t>
      </w:r>
      <w:r>
        <w:rPr>
          <w:rtl/>
          <w:cs/>
        </w:rPr>
        <w:t>)  چییە</w:t>
      </w:r>
    </w:p>
    <w:p w14:paraId="7029A12F" w14:textId="77777777" w:rsidR="00280FE3" w:rsidRDefault="00000000">
      <w:pPr>
        <w:jc w:val="right"/>
      </w:pPr>
      <w:r>
        <w:t>[pause]</w:t>
      </w:r>
    </w:p>
    <w:p w14:paraId="0819844F" w14:textId="77777777" w:rsidR="00280FE3" w:rsidRDefault="00000000">
      <w:pPr>
        <w:bidi/>
      </w:pPr>
      <w:r>
        <w:rPr>
          <w:b/>
        </w:rPr>
        <w:t>Woman</w:t>
      </w:r>
      <w:r>
        <w:rPr>
          <w:rtl/>
          <w:cs/>
        </w:rPr>
        <w:t>)  چییە</w:t>
      </w:r>
    </w:p>
    <w:p w14:paraId="55F58478" w14:textId="77777777" w:rsidR="00280FE3" w:rsidRDefault="00000000">
      <w:pPr>
        <w:jc w:val="right"/>
      </w:pPr>
      <w:r>
        <w:t>[pause]</w:t>
      </w:r>
    </w:p>
    <w:p w14:paraId="46E7CB28" w14:textId="77777777" w:rsidR="00280FE3" w:rsidRDefault="00000000">
      <w:r>
        <w:rPr>
          <w:b/>
        </w:rPr>
        <w:t>Narrator)</w:t>
      </w:r>
      <w:r>
        <w:rPr>
          <w:cs/>
        </w:rPr>
        <w:t xml:space="preserve"> Great! This word is used to ask questions about what something is. It combines the question word "چی" meaning "what" with "یە" which is like "is" in English.</w:t>
      </w:r>
    </w:p>
    <w:p w14:paraId="45699606" w14:textId="77777777" w:rsidR="00280FE3" w:rsidRDefault="00000000">
      <w:r>
        <w:rPr>
          <w:b/>
        </w:rPr>
        <w:t>Narrator)</w:t>
      </w:r>
      <w:r>
        <w:rPr>
          <w:cs/>
        </w:rPr>
        <w:t xml:space="preserve"> Now let's learn how to ask "What is your name?" in Kurdish Sorani. Listen and repeat after the man:</w:t>
      </w:r>
    </w:p>
    <w:p w14:paraId="7EAD2B82" w14:textId="77777777" w:rsidR="00280FE3" w:rsidRDefault="00000000">
      <w:pPr>
        <w:bidi/>
      </w:pPr>
      <w:r>
        <w:rPr>
          <w:b/>
        </w:rPr>
        <w:t>Man</w:t>
      </w:r>
      <w:r>
        <w:rPr>
          <w:rtl/>
          <w:cs/>
        </w:rPr>
        <w:t>)  ناوت چییە؟</w:t>
      </w:r>
    </w:p>
    <w:p w14:paraId="546B176E" w14:textId="77777777" w:rsidR="00280FE3" w:rsidRDefault="00000000">
      <w:pPr>
        <w:jc w:val="right"/>
      </w:pPr>
      <w:r>
        <w:t>[pause]</w:t>
      </w:r>
    </w:p>
    <w:p w14:paraId="2B6EC4E2" w14:textId="77777777" w:rsidR="00280FE3" w:rsidRDefault="00000000">
      <w:pPr>
        <w:bidi/>
      </w:pPr>
      <w:r>
        <w:rPr>
          <w:b/>
        </w:rPr>
        <w:t>Man</w:t>
      </w:r>
      <w:r>
        <w:rPr>
          <w:rtl/>
          <w:cs/>
        </w:rPr>
        <w:t>)  چییە</w:t>
      </w:r>
    </w:p>
    <w:p w14:paraId="5383D77C" w14:textId="77777777" w:rsidR="00280FE3" w:rsidRDefault="00000000">
      <w:pPr>
        <w:jc w:val="right"/>
      </w:pPr>
      <w:r>
        <w:t>[pause]</w:t>
      </w:r>
    </w:p>
    <w:p w14:paraId="03EE9188" w14:textId="77777777" w:rsidR="00280FE3" w:rsidRDefault="00000000">
      <w:pPr>
        <w:bidi/>
      </w:pPr>
      <w:r>
        <w:rPr>
          <w:b/>
        </w:rPr>
        <w:t>Man</w:t>
      </w:r>
      <w:r>
        <w:rPr>
          <w:rtl/>
          <w:cs/>
        </w:rPr>
        <w:t>)  چییە</w:t>
      </w:r>
    </w:p>
    <w:p w14:paraId="7251CDF1" w14:textId="77777777" w:rsidR="00280FE3" w:rsidRDefault="00000000">
      <w:pPr>
        <w:jc w:val="right"/>
      </w:pPr>
      <w:r>
        <w:t>[pause]</w:t>
      </w:r>
    </w:p>
    <w:p w14:paraId="475697F4" w14:textId="77777777" w:rsidR="00280FE3" w:rsidRDefault="00000000">
      <w:pPr>
        <w:bidi/>
      </w:pPr>
      <w:r>
        <w:rPr>
          <w:b/>
        </w:rPr>
        <w:t>Man</w:t>
      </w:r>
      <w:r>
        <w:rPr>
          <w:rtl/>
          <w:cs/>
        </w:rPr>
        <w:t>)  ناوت</w:t>
      </w:r>
    </w:p>
    <w:p w14:paraId="601039CA" w14:textId="77777777" w:rsidR="00280FE3" w:rsidRDefault="00000000">
      <w:pPr>
        <w:jc w:val="right"/>
      </w:pPr>
      <w:r>
        <w:t>[pause]</w:t>
      </w:r>
    </w:p>
    <w:p w14:paraId="6985E587" w14:textId="77777777" w:rsidR="00280FE3" w:rsidRDefault="00000000">
      <w:pPr>
        <w:bidi/>
      </w:pPr>
      <w:r>
        <w:rPr>
          <w:b/>
        </w:rPr>
        <w:t>Man</w:t>
      </w:r>
      <w:r>
        <w:rPr>
          <w:rtl/>
          <w:cs/>
        </w:rPr>
        <w:t>)  ناوت</w:t>
      </w:r>
    </w:p>
    <w:p w14:paraId="50C36281" w14:textId="77777777" w:rsidR="00280FE3" w:rsidRDefault="00000000">
      <w:pPr>
        <w:jc w:val="right"/>
      </w:pPr>
      <w:r>
        <w:t>[pause]</w:t>
      </w:r>
    </w:p>
    <w:p w14:paraId="72A6CF5E" w14:textId="77777777" w:rsidR="00280FE3" w:rsidRDefault="00000000">
      <w:pPr>
        <w:bidi/>
      </w:pPr>
      <w:r>
        <w:rPr>
          <w:b/>
        </w:rPr>
        <w:lastRenderedPageBreak/>
        <w:t>Man</w:t>
      </w:r>
      <w:r>
        <w:rPr>
          <w:rtl/>
          <w:cs/>
        </w:rPr>
        <w:t>)  ناوت چییە؟</w:t>
      </w:r>
    </w:p>
    <w:p w14:paraId="046E478E" w14:textId="77777777" w:rsidR="00280FE3" w:rsidRDefault="00000000">
      <w:pPr>
        <w:jc w:val="right"/>
      </w:pPr>
      <w:r>
        <w:t>[pause]</w:t>
      </w:r>
    </w:p>
    <w:p w14:paraId="15BBD68C" w14:textId="77777777" w:rsidR="00280FE3" w:rsidRDefault="00000000">
      <w:r>
        <w:rPr>
          <w:b/>
        </w:rPr>
        <w:t>Narrator)</w:t>
      </w:r>
      <w:r>
        <w:rPr>
          <w:cs/>
        </w:rPr>
        <w:t xml:space="preserve"> Excellent! This phrase combines "ناوت" meaning "your name" with "چییە" meaning "what is". So "ناوت چییە؟" literally asks "your name what is?"</w:t>
      </w:r>
    </w:p>
    <w:p w14:paraId="62228908" w14:textId="77777777" w:rsidR="00280FE3" w:rsidRDefault="00000000">
      <w:r>
        <w:rPr>
          <w:b/>
        </w:rPr>
        <w:t>Narrator)</w:t>
      </w:r>
      <w:r>
        <w:rPr>
          <w:cs/>
        </w:rPr>
        <w:t xml:space="preserve"> Now let's learn how to say "My name is..." in Kurdish Sorani. Listen and repeat after the woman:</w:t>
      </w:r>
    </w:p>
    <w:p w14:paraId="61EFDF61" w14:textId="77777777" w:rsidR="00280FE3" w:rsidRDefault="00000000">
      <w:pPr>
        <w:bidi/>
      </w:pPr>
      <w:r>
        <w:rPr>
          <w:b/>
        </w:rPr>
        <w:t>Woman</w:t>
      </w:r>
      <w:r>
        <w:rPr>
          <w:rtl/>
          <w:cs/>
        </w:rPr>
        <w:t>)  ناوم شیلانە</w:t>
      </w:r>
    </w:p>
    <w:p w14:paraId="4A598685" w14:textId="77777777" w:rsidR="00280FE3" w:rsidRDefault="00000000">
      <w:pPr>
        <w:jc w:val="right"/>
      </w:pPr>
      <w:r>
        <w:t>[pause]</w:t>
      </w:r>
    </w:p>
    <w:p w14:paraId="678A86F0" w14:textId="77777777" w:rsidR="00280FE3" w:rsidRDefault="00000000">
      <w:pPr>
        <w:bidi/>
      </w:pPr>
      <w:r>
        <w:rPr>
          <w:b/>
        </w:rPr>
        <w:t>Woman</w:t>
      </w:r>
      <w:r>
        <w:rPr>
          <w:rtl/>
          <w:cs/>
        </w:rPr>
        <w:t>)  شیلانە</w:t>
      </w:r>
    </w:p>
    <w:p w14:paraId="4867913C" w14:textId="77777777" w:rsidR="00280FE3" w:rsidRDefault="00000000">
      <w:pPr>
        <w:jc w:val="right"/>
      </w:pPr>
      <w:r>
        <w:t>[pause]</w:t>
      </w:r>
    </w:p>
    <w:p w14:paraId="483B81CA" w14:textId="77777777" w:rsidR="00280FE3" w:rsidRDefault="00000000">
      <w:pPr>
        <w:bidi/>
      </w:pPr>
      <w:r>
        <w:rPr>
          <w:b/>
        </w:rPr>
        <w:t>Woman</w:t>
      </w:r>
      <w:r>
        <w:rPr>
          <w:rtl/>
          <w:cs/>
        </w:rPr>
        <w:t>)  شیلانە</w:t>
      </w:r>
    </w:p>
    <w:p w14:paraId="2DEEF7CD" w14:textId="77777777" w:rsidR="00280FE3" w:rsidRDefault="00000000">
      <w:pPr>
        <w:jc w:val="right"/>
      </w:pPr>
      <w:r>
        <w:t>[pause]</w:t>
      </w:r>
    </w:p>
    <w:p w14:paraId="43A55002" w14:textId="77777777" w:rsidR="00280FE3" w:rsidRDefault="00000000">
      <w:pPr>
        <w:bidi/>
      </w:pPr>
      <w:r>
        <w:rPr>
          <w:b/>
        </w:rPr>
        <w:t>Woman</w:t>
      </w:r>
      <w:r>
        <w:rPr>
          <w:rtl/>
          <w:cs/>
        </w:rPr>
        <w:t>)  ناوم</w:t>
      </w:r>
    </w:p>
    <w:p w14:paraId="37FB4314" w14:textId="77777777" w:rsidR="00280FE3" w:rsidRDefault="00000000">
      <w:pPr>
        <w:jc w:val="right"/>
      </w:pPr>
      <w:r>
        <w:t>[pause]</w:t>
      </w:r>
    </w:p>
    <w:p w14:paraId="3D4934C0" w14:textId="77777777" w:rsidR="00280FE3" w:rsidRDefault="00000000">
      <w:pPr>
        <w:bidi/>
      </w:pPr>
      <w:r>
        <w:rPr>
          <w:b/>
        </w:rPr>
        <w:t>Woman</w:t>
      </w:r>
      <w:r>
        <w:rPr>
          <w:rtl/>
          <w:cs/>
        </w:rPr>
        <w:t>)  ناوم</w:t>
      </w:r>
    </w:p>
    <w:p w14:paraId="3C798576" w14:textId="77777777" w:rsidR="00280FE3" w:rsidRDefault="00000000">
      <w:pPr>
        <w:jc w:val="right"/>
      </w:pPr>
      <w:r>
        <w:t>[pause]</w:t>
      </w:r>
    </w:p>
    <w:p w14:paraId="1D01E64C" w14:textId="77777777" w:rsidR="00280FE3" w:rsidRDefault="00000000">
      <w:pPr>
        <w:bidi/>
      </w:pPr>
      <w:r>
        <w:rPr>
          <w:b/>
        </w:rPr>
        <w:t>Woman</w:t>
      </w:r>
      <w:r>
        <w:rPr>
          <w:rtl/>
          <w:cs/>
        </w:rPr>
        <w:t>)  ناوم شیلانە</w:t>
      </w:r>
    </w:p>
    <w:p w14:paraId="6CECB0B2" w14:textId="77777777" w:rsidR="00280FE3" w:rsidRDefault="00000000">
      <w:pPr>
        <w:jc w:val="right"/>
      </w:pPr>
      <w:r>
        <w:t>[pause]</w:t>
      </w:r>
    </w:p>
    <w:p w14:paraId="4F439A9E" w14:textId="77777777" w:rsidR="00280FE3" w:rsidRDefault="00000000">
      <w:r>
        <w:rPr>
          <w:b/>
        </w:rPr>
        <w:t>Narrator)</w:t>
      </w:r>
      <w:r>
        <w:rPr>
          <w:cs/>
        </w:rPr>
        <w:t xml:space="preserve"> Great! In this phrase, "ناوم" means "my name" and "ە" at the end of the name connects your name to the phrase. So "ناوم شیلانە" literally means "my name is Shilan."</w:t>
      </w:r>
    </w:p>
    <w:p w14:paraId="6F8F8646" w14:textId="77777777" w:rsidR="00280FE3" w:rsidRDefault="00000000">
      <w:r>
        <w:rPr>
          <w:b/>
        </w:rPr>
        <w:t>Narrator)</w:t>
      </w:r>
      <w:r>
        <w:rPr>
          <w:cs/>
        </w:rPr>
        <w:t xml:space="preserve"> Now let's learn how to say "I am..." followed by your name in Kurdish Sorani. Listen and repeat after the man:</w:t>
      </w:r>
    </w:p>
    <w:p w14:paraId="701F1454" w14:textId="77777777" w:rsidR="00280FE3" w:rsidRDefault="00000000">
      <w:pPr>
        <w:bidi/>
      </w:pPr>
      <w:r>
        <w:rPr>
          <w:b/>
        </w:rPr>
        <w:t>Man</w:t>
      </w:r>
      <w:r>
        <w:rPr>
          <w:rtl/>
          <w:cs/>
        </w:rPr>
        <w:t>)  من کاروانم</w:t>
      </w:r>
    </w:p>
    <w:p w14:paraId="735BBFBE" w14:textId="77777777" w:rsidR="00280FE3" w:rsidRDefault="00000000">
      <w:pPr>
        <w:jc w:val="right"/>
      </w:pPr>
      <w:r>
        <w:t>[pause]</w:t>
      </w:r>
    </w:p>
    <w:p w14:paraId="21D7C526" w14:textId="77777777" w:rsidR="00280FE3" w:rsidRDefault="00000000">
      <w:pPr>
        <w:bidi/>
      </w:pPr>
      <w:r>
        <w:rPr>
          <w:b/>
        </w:rPr>
        <w:t>Man</w:t>
      </w:r>
      <w:r>
        <w:rPr>
          <w:rtl/>
          <w:cs/>
        </w:rPr>
        <w:t>)  کاروانم</w:t>
      </w:r>
    </w:p>
    <w:p w14:paraId="6DB316A6" w14:textId="77777777" w:rsidR="00280FE3" w:rsidRDefault="00000000">
      <w:pPr>
        <w:jc w:val="right"/>
      </w:pPr>
      <w:r>
        <w:t>[pause]</w:t>
      </w:r>
    </w:p>
    <w:p w14:paraId="0A78C1F7" w14:textId="77777777" w:rsidR="00280FE3" w:rsidRDefault="00000000">
      <w:pPr>
        <w:bidi/>
      </w:pPr>
      <w:r>
        <w:rPr>
          <w:b/>
        </w:rPr>
        <w:t>Man</w:t>
      </w:r>
      <w:r>
        <w:rPr>
          <w:rtl/>
          <w:cs/>
        </w:rPr>
        <w:t>)  کاروانم</w:t>
      </w:r>
    </w:p>
    <w:p w14:paraId="55B5C452" w14:textId="77777777" w:rsidR="00280FE3" w:rsidRDefault="00000000">
      <w:pPr>
        <w:jc w:val="right"/>
      </w:pPr>
      <w:r>
        <w:t>[pause]</w:t>
      </w:r>
    </w:p>
    <w:p w14:paraId="39396258" w14:textId="77777777" w:rsidR="00280FE3" w:rsidRDefault="00000000">
      <w:pPr>
        <w:bidi/>
      </w:pPr>
      <w:r>
        <w:rPr>
          <w:b/>
        </w:rPr>
        <w:lastRenderedPageBreak/>
        <w:t>Man</w:t>
      </w:r>
      <w:r>
        <w:rPr>
          <w:rtl/>
          <w:cs/>
        </w:rPr>
        <w:t>)  من</w:t>
      </w:r>
    </w:p>
    <w:p w14:paraId="697E9AAA" w14:textId="77777777" w:rsidR="00280FE3" w:rsidRDefault="00000000">
      <w:pPr>
        <w:jc w:val="right"/>
      </w:pPr>
      <w:r>
        <w:t>[pause]</w:t>
      </w:r>
    </w:p>
    <w:p w14:paraId="39005DA6" w14:textId="77777777" w:rsidR="00280FE3" w:rsidRDefault="00000000">
      <w:pPr>
        <w:bidi/>
      </w:pPr>
      <w:r>
        <w:rPr>
          <w:b/>
        </w:rPr>
        <w:t>Man</w:t>
      </w:r>
      <w:r>
        <w:rPr>
          <w:rtl/>
          <w:cs/>
        </w:rPr>
        <w:t>)  من</w:t>
      </w:r>
    </w:p>
    <w:p w14:paraId="5E1586BD" w14:textId="77777777" w:rsidR="00280FE3" w:rsidRDefault="00000000">
      <w:pPr>
        <w:jc w:val="right"/>
      </w:pPr>
      <w:r>
        <w:t>[pause]</w:t>
      </w:r>
    </w:p>
    <w:p w14:paraId="7ADEEDE7" w14:textId="77777777" w:rsidR="00280FE3" w:rsidRDefault="00000000">
      <w:pPr>
        <w:bidi/>
      </w:pPr>
      <w:r>
        <w:rPr>
          <w:b/>
        </w:rPr>
        <w:t>Man</w:t>
      </w:r>
      <w:r>
        <w:rPr>
          <w:rtl/>
          <w:cs/>
        </w:rPr>
        <w:t>)  من کاروانم</w:t>
      </w:r>
    </w:p>
    <w:p w14:paraId="5559B0AD" w14:textId="77777777" w:rsidR="00280FE3" w:rsidRDefault="00000000">
      <w:pPr>
        <w:jc w:val="right"/>
      </w:pPr>
      <w:r>
        <w:t>[pause]</w:t>
      </w:r>
    </w:p>
    <w:p w14:paraId="6CDBBD21" w14:textId="77777777" w:rsidR="00280FE3" w:rsidRDefault="00000000">
      <w:r>
        <w:rPr>
          <w:b/>
        </w:rPr>
        <w:t>Narrator)</w:t>
      </w:r>
      <w:r>
        <w:rPr>
          <w:cs/>
        </w:rPr>
        <w:t xml:space="preserve"> Excellent! This phrase uses "من" meaning "I" followed by your name and the suffix "م" which connects the pronoun to your name. So "من کاروانم" means "I am Karwan."</w:t>
      </w:r>
    </w:p>
    <w:p w14:paraId="44F3847D" w14:textId="77777777" w:rsidR="00280FE3" w:rsidRDefault="00000000">
      <w:r>
        <w:rPr>
          <w:b/>
        </w:rPr>
        <w:t>Narrator)</w:t>
      </w:r>
      <w:r>
        <w:rPr>
          <w:cs/>
        </w:rPr>
        <w:t xml:space="preserve"> Now let's learn how to say "My name is..., what is your name?" in Kurdish Sorani. Listen and repeat after the woman:</w:t>
      </w:r>
    </w:p>
    <w:p w14:paraId="4D2E7FA8" w14:textId="77777777" w:rsidR="00280FE3" w:rsidRDefault="00000000">
      <w:pPr>
        <w:bidi/>
      </w:pPr>
      <w:r>
        <w:rPr>
          <w:b/>
        </w:rPr>
        <w:t>Woman</w:t>
      </w:r>
      <w:r>
        <w:rPr>
          <w:rtl/>
          <w:cs/>
        </w:rPr>
        <w:t>)  ناوم شیلانە، ناوت چییە؟</w:t>
      </w:r>
    </w:p>
    <w:p w14:paraId="0BE43E7B" w14:textId="77777777" w:rsidR="00280FE3" w:rsidRDefault="00000000">
      <w:pPr>
        <w:jc w:val="right"/>
      </w:pPr>
      <w:r>
        <w:t>[pause]</w:t>
      </w:r>
    </w:p>
    <w:p w14:paraId="4E3D9E1E" w14:textId="77777777" w:rsidR="00280FE3" w:rsidRDefault="00000000">
      <w:pPr>
        <w:bidi/>
      </w:pPr>
      <w:r>
        <w:rPr>
          <w:b/>
        </w:rPr>
        <w:t>Woman</w:t>
      </w:r>
      <w:r>
        <w:rPr>
          <w:rtl/>
          <w:cs/>
        </w:rPr>
        <w:t>)  ناوت چییە</w:t>
      </w:r>
    </w:p>
    <w:p w14:paraId="2CE7CFE6" w14:textId="77777777" w:rsidR="00280FE3" w:rsidRDefault="00000000">
      <w:pPr>
        <w:jc w:val="right"/>
      </w:pPr>
      <w:r>
        <w:t>[pause]</w:t>
      </w:r>
    </w:p>
    <w:p w14:paraId="541F6CB7" w14:textId="77777777" w:rsidR="00280FE3" w:rsidRDefault="00000000">
      <w:pPr>
        <w:bidi/>
      </w:pPr>
      <w:r>
        <w:rPr>
          <w:b/>
        </w:rPr>
        <w:t>Woman</w:t>
      </w:r>
      <w:r>
        <w:rPr>
          <w:rtl/>
          <w:cs/>
        </w:rPr>
        <w:t>)  ناوت چییە</w:t>
      </w:r>
    </w:p>
    <w:p w14:paraId="549A913B" w14:textId="77777777" w:rsidR="00280FE3" w:rsidRDefault="00000000">
      <w:pPr>
        <w:jc w:val="right"/>
      </w:pPr>
      <w:r>
        <w:t>[pause]</w:t>
      </w:r>
    </w:p>
    <w:p w14:paraId="48C25BBA" w14:textId="77777777" w:rsidR="00280FE3" w:rsidRDefault="00000000">
      <w:pPr>
        <w:bidi/>
      </w:pPr>
      <w:r>
        <w:rPr>
          <w:b/>
        </w:rPr>
        <w:t>Woman</w:t>
      </w:r>
      <w:r>
        <w:rPr>
          <w:rtl/>
          <w:cs/>
        </w:rPr>
        <w:t>)  ناوم شیلانە</w:t>
      </w:r>
    </w:p>
    <w:p w14:paraId="6345B97F" w14:textId="77777777" w:rsidR="00280FE3" w:rsidRDefault="00000000">
      <w:pPr>
        <w:jc w:val="right"/>
      </w:pPr>
      <w:r>
        <w:t>[pause]</w:t>
      </w:r>
    </w:p>
    <w:p w14:paraId="04EA2F8E" w14:textId="77777777" w:rsidR="00280FE3" w:rsidRDefault="00000000">
      <w:pPr>
        <w:bidi/>
      </w:pPr>
      <w:r>
        <w:rPr>
          <w:b/>
        </w:rPr>
        <w:t>Woman</w:t>
      </w:r>
      <w:r>
        <w:rPr>
          <w:rtl/>
          <w:cs/>
        </w:rPr>
        <w:t>)  ناوم شیلانە</w:t>
      </w:r>
    </w:p>
    <w:p w14:paraId="272F1C13" w14:textId="77777777" w:rsidR="00280FE3" w:rsidRDefault="00000000">
      <w:pPr>
        <w:jc w:val="right"/>
      </w:pPr>
      <w:r>
        <w:t>[pause]</w:t>
      </w:r>
    </w:p>
    <w:p w14:paraId="5554D54D" w14:textId="77777777" w:rsidR="00280FE3" w:rsidRDefault="00000000">
      <w:pPr>
        <w:bidi/>
      </w:pPr>
      <w:r>
        <w:rPr>
          <w:b/>
        </w:rPr>
        <w:t>Woman</w:t>
      </w:r>
      <w:r>
        <w:rPr>
          <w:rtl/>
          <w:cs/>
        </w:rPr>
        <w:t>)  ناوم شیلانە، ناوت چییە؟</w:t>
      </w:r>
    </w:p>
    <w:p w14:paraId="3287C0FE" w14:textId="77777777" w:rsidR="00280FE3" w:rsidRDefault="00000000">
      <w:pPr>
        <w:jc w:val="right"/>
      </w:pPr>
      <w:r>
        <w:t>[pause]</w:t>
      </w:r>
    </w:p>
    <w:p w14:paraId="1D0397D5" w14:textId="77777777" w:rsidR="00280FE3" w:rsidRDefault="00000000">
      <w:r>
        <w:rPr>
          <w:b/>
        </w:rPr>
        <w:t>Narrator)</w:t>
      </w:r>
      <w:r>
        <w:rPr>
          <w:cs/>
        </w:rPr>
        <w:t xml:space="preserve"> Great! This combines the two phrases we just learned: "ناوم شیلانە" meaning "My name is Shilan" and "ناوت چییە؟" meaning "What is your name?"</w:t>
      </w:r>
    </w:p>
    <w:p w14:paraId="2DE48BC4" w14:textId="77777777" w:rsidR="00280FE3" w:rsidRDefault="00000000">
      <w:r>
        <w:rPr>
          <w:b/>
        </w:rPr>
        <w:t>Narrator)</w:t>
      </w:r>
      <w:r>
        <w:rPr>
          <w:cs/>
        </w:rPr>
        <w:t xml:space="preserve"> We've learned two ways to introduce yourself in Kurdish Sorani. The first way is to say "ناوم" followed by your name and "ە", like "ناوم شیلانە" meaning "My name is Shilan". The second way is to use the pronoun "من" followed by your name and the suffix "م", like "من کاروانم" meaning "I am Karwan". Both ways are commonly used and correct.</w:t>
      </w:r>
    </w:p>
    <w:p w14:paraId="33D29953" w14:textId="77777777" w:rsidR="00280FE3" w:rsidRDefault="00000000">
      <w:r>
        <w:rPr>
          <w:b/>
        </w:rPr>
        <w:lastRenderedPageBreak/>
        <w:t>Narrator)</w:t>
      </w:r>
      <w:r>
        <w:rPr>
          <w:cs/>
        </w:rPr>
        <w:t xml:space="preserve"> We've learned how to ask someone's name in Kurdish Sorani. The phrase "ناوت چییە؟" combines "ناوت" meaning "your name" with "چییە" meaning "what is". This is the standard way to ask "What is your name?" in Kurdish Sorani.</w:t>
      </w:r>
    </w:p>
    <w:p w14:paraId="3150C4B1" w14:textId="77777777" w:rsidR="00280FE3" w:rsidRDefault="00000000">
      <w:r>
        <w:rPr>
          <w:b/>
        </w:rPr>
        <w:t>Narrator)</w:t>
      </w:r>
      <w:r>
        <w:rPr>
          <w:cs/>
        </w:rPr>
        <w:t xml:space="preserve"> What is the Kurdish Sorani word for "I"?</w:t>
      </w:r>
    </w:p>
    <w:p w14:paraId="02969558" w14:textId="77777777" w:rsidR="00280FE3" w:rsidRDefault="00000000">
      <w:r>
        <w:t>[pause]</w:t>
      </w:r>
    </w:p>
    <w:p w14:paraId="65EBF8AE" w14:textId="77777777" w:rsidR="00280FE3" w:rsidRDefault="00000000">
      <w:pPr>
        <w:bidi/>
      </w:pPr>
      <w:r>
        <w:rPr>
          <w:b/>
        </w:rPr>
        <w:t>Man</w:t>
      </w:r>
      <w:r>
        <w:rPr>
          <w:rtl/>
          <w:cs/>
        </w:rPr>
        <w:t>)  من</w:t>
      </w:r>
    </w:p>
    <w:p w14:paraId="28B00F65" w14:textId="77777777" w:rsidR="00280FE3" w:rsidRDefault="00000000">
      <w:r>
        <w:rPr>
          <w:b/>
        </w:rPr>
        <w:t>Narrator)</w:t>
      </w:r>
      <w:r>
        <w:rPr>
          <w:cs/>
        </w:rPr>
        <w:t xml:space="preserve"> What is the Kurdish Sorani word for "you"?</w:t>
      </w:r>
    </w:p>
    <w:p w14:paraId="054B5A8E" w14:textId="77777777" w:rsidR="00280FE3" w:rsidRDefault="00000000">
      <w:r>
        <w:t>[pause]</w:t>
      </w:r>
    </w:p>
    <w:p w14:paraId="36DDAA4A" w14:textId="77777777" w:rsidR="00280FE3" w:rsidRDefault="00000000">
      <w:pPr>
        <w:bidi/>
      </w:pPr>
      <w:r>
        <w:rPr>
          <w:b/>
        </w:rPr>
        <w:t>Woman</w:t>
      </w:r>
      <w:r>
        <w:rPr>
          <w:rtl/>
          <w:cs/>
        </w:rPr>
        <w:t>)  تۆ</w:t>
      </w:r>
    </w:p>
    <w:p w14:paraId="70DAB544" w14:textId="77777777" w:rsidR="00280FE3" w:rsidRDefault="00000000">
      <w:r>
        <w:rPr>
          <w:b/>
        </w:rPr>
        <w:t>Narrator)</w:t>
      </w:r>
      <w:r>
        <w:rPr>
          <w:cs/>
        </w:rPr>
        <w:t xml:space="preserve"> What is the Kurdish Sorani word for "name"?</w:t>
      </w:r>
    </w:p>
    <w:p w14:paraId="1168F07C" w14:textId="77777777" w:rsidR="00280FE3" w:rsidRDefault="00000000">
      <w:r>
        <w:t>[pause]</w:t>
      </w:r>
    </w:p>
    <w:p w14:paraId="01DE856A" w14:textId="77777777" w:rsidR="00280FE3" w:rsidRDefault="00000000">
      <w:pPr>
        <w:bidi/>
      </w:pPr>
      <w:r>
        <w:rPr>
          <w:b/>
        </w:rPr>
        <w:t>Man</w:t>
      </w:r>
      <w:r>
        <w:rPr>
          <w:rtl/>
          <w:cs/>
        </w:rPr>
        <w:t>)  ناو</w:t>
      </w:r>
    </w:p>
    <w:p w14:paraId="50B0E81B" w14:textId="77777777" w:rsidR="00280FE3" w:rsidRDefault="00000000">
      <w:r>
        <w:rPr>
          <w:b/>
        </w:rPr>
        <w:t>Narrator)</w:t>
      </w:r>
      <w:r>
        <w:rPr>
          <w:cs/>
        </w:rPr>
        <w:t xml:space="preserve"> How do you say "my name" in Kurdish Sorani?</w:t>
      </w:r>
    </w:p>
    <w:p w14:paraId="2DC54148" w14:textId="77777777" w:rsidR="00280FE3" w:rsidRDefault="00000000">
      <w:r>
        <w:t>[pause]</w:t>
      </w:r>
    </w:p>
    <w:p w14:paraId="0366401A" w14:textId="77777777" w:rsidR="00280FE3" w:rsidRDefault="00000000">
      <w:pPr>
        <w:bidi/>
      </w:pPr>
      <w:r>
        <w:rPr>
          <w:b/>
        </w:rPr>
        <w:t>Woman</w:t>
      </w:r>
      <w:r>
        <w:rPr>
          <w:rtl/>
          <w:cs/>
        </w:rPr>
        <w:t>)  ناوم</w:t>
      </w:r>
    </w:p>
    <w:p w14:paraId="04B5C9DD" w14:textId="77777777" w:rsidR="00280FE3" w:rsidRDefault="00000000">
      <w:r>
        <w:rPr>
          <w:b/>
        </w:rPr>
        <w:t>Narrator)</w:t>
      </w:r>
      <w:r>
        <w:rPr>
          <w:cs/>
        </w:rPr>
        <w:t xml:space="preserve"> How do you say "your name" in Kurdish Sorani?</w:t>
      </w:r>
    </w:p>
    <w:p w14:paraId="4D0DE166" w14:textId="77777777" w:rsidR="00280FE3" w:rsidRDefault="00000000">
      <w:r>
        <w:t>[pause]</w:t>
      </w:r>
    </w:p>
    <w:p w14:paraId="288CF626" w14:textId="77777777" w:rsidR="00280FE3" w:rsidRDefault="00000000">
      <w:pPr>
        <w:bidi/>
      </w:pPr>
      <w:r>
        <w:rPr>
          <w:b/>
        </w:rPr>
        <w:t>Man</w:t>
      </w:r>
      <w:r>
        <w:rPr>
          <w:rtl/>
          <w:cs/>
        </w:rPr>
        <w:t>)  ناوت</w:t>
      </w:r>
    </w:p>
    <w:p w14:paraId="42CBDF74" w14:textId="77777777" w:rsidR="00280FE3" w:rsidRDefault="00000000">
      <w:r>
        <w:rPr>
          <w:b/>
        </w:rPr>
        <w:t>Narrator)</w:t>
      </w:r>
      <w:r>
        <w:rPr>
          <w:cs/>
        </w:rPr>
        <w:t xml:space="preserve"> How do you say "what is" in Kurdish Sorani?</w:t>
      </w:r>
    </w:p>
    <w:p w14:paraId="22484234" w14:textId="77777777" w:rsidR="00280FE3" w:rsidRDefault="00000000">
      <w:r>
        <w:t>[pause]</w:t>
      </w:r>
    </w:p>
    <w:p w14:paraId="49208F4B" w14:textId="77777777" w:rsidR="00280FE3" w:rsidRDefault="00000000">
      <w:pPr>
        <w:bidi/>
      </w:pPr>
      <w:r>
        <w:rPr>
          <w:b/>
        </w:rPr>
        <w:t>Woman</w:t>
      </w:r>
      <w:r>
        <w:rPr>
          <w:rtl/>
          <w:cs/>
        </w:rPr>
        <w:t>)  چییە</w:t>
      </w:r>
    </w:p>
    <w:p w14:paraId="01261840" w14:textId="77777777" w:rsidR="00280FE3" w:rsidRDefault="00000000">
      <w:r>
        <w:rPr>
          <w:b/>
        </w:rPr>
        <w:t>Narrator)</w:t>
      </w:r>
      <w:r>
        <w:rPr>
          <w:cs/>
        </w:rPr>
        <w:t xml:space="preserve"> How do you ask "What is your name?" in Kurdish Sorani?</w:t>
      </w:r>
    </w:p>
    <w:p w14:paraId="2D7D0739" w14:textId="77777777" w:rsidR="00280FE3" w:rsidRDefault="00000000">
      <w:r>
        <w:t>[pause]</w:t>
      </w:r>
    </w:p>
    <w:p w14:paraId="308AE37C" w14:textId="77777777" w:rsidR="00280FE3" w:rsidRDefault="00000000">
      <w:pPr>
        <w:bidi/>
      </w:pPr>
      <w:r>
        <w:rPr>
          <w:b/>
        </w:rPr>
        <w:t>Man</w:t>
      </w:r>
      <w:r>
        <w:rPr>
          <w:rtl/>
          <w:cs/>
        </w:rPr>
        <w:t>)  ناوت چییە؟</w:t>
      </w:r>
    </w:p>
    <w:p w14:paraId="5B45DFDA" w14:textId="77777777" w:rsidR="00280FE3" w:rsidRDefault="00000000">
      <w:r>
        <w:rPr>
          <w:b/>
        </w:rPr>
        <w:t>Narrator)</w:t>
      </w:r>
      <w:r>
        <w:rPr>
          <w:cs/>
        </w:rPr>
        <w:t xml:space="preserve"> How would you say "My name is John" in Kurdish Sorani?</w:t>
      </w:r>
    </w:p>
    <w:p w14:paraId="22A9A18D" w14:textId="77777777" w:rsidR="00280FE3" w:rsidRDefault="00000000">
      <w:r>
        <w:t>[pause]</w:t>
      </w:r>
    </w:p>
    <w:p w14:paraId="60A756DE" w14:textId="5BC30B40" w:rsidR="00280FE3" w:rsidRDefault="00BB1A47">
      <w:pPr>
        <w:bidi/>
      </w:pPr>
      <w:r>
        <w:rPr>
          <w:b/>
        </w:rPr>
        <w:t>Man</w:t>
      </w:r>
      <w:r w:rsidR="00000000">
        <w:rPr>
          <w:rtl/>
          <w:cs/>
        </w:rPr>
        <w:t>)  ناوم جۆنە</w:t>
      </w:r>
    </w:p>
    <w:p w14:paraId="0EBC68C7" w14:textId="77777777" w:rsidR="00280FE3" w:rsidRDefault="00000000">
      <w:r>
        <w:rPr>
          <w:b/>
        </w:rPr>
        <w:lastRenderedPageBreak/>
        <w:t>Narrator)</w:t>
      </w:r>
      <w:r>
        <w:rPr>
          <w:cs/>
        </w:rPr>
        <w:t xml:space="preserve"> How would you say "I am Sarah" in Kurdish Sorani?</w:t>
      </w:r>
    </w:p>
    <w:p w14:paraId="6D0C63DF" w14:textId="77777777" w:rsidR="00280FE3" w:rsidRDefault="00000000">
      <w:r>
        <w:t>[pause]</w:t>
      </w:r>
    </w:p>
    <w:p w14:paraId="0F604A17" w14:textId="0F7BA388" w:rsidR="00280FE3" w:rsidRDefault="00BB1A47">
      <w:pPr>
        <w:bidi/>
      </w:pPr>
      <w:r>
        <w:rPr>
          <w:b/>
        </w:rPr>
        <w:t>Woman</w:t>
      </w:r>
      <w:r w:rsidR="00000000">
        <w:rPr>
          <w:rtl/>
          <w:cs/>
        </w:rPr>
        <w:t>)  من سارام</w:t>
      </w:r>
    </w:p>
    <w:p w14:paraId="7C07135E" w14:textId="77777777" w:rsidR="00280FE3" w:rsidRDefault="00000000">
      <w:r>
        <w:rPr>
          <w:b/>
        </w:rPr>
        <w:t>Narrator)</w:t>
      </w:r>
      <w:r>
        <w:rPr>
          <w:cs/>
        </w:rPr>
        <w:t xml:space="preserve"> How would you say "My name is David, what is your name?" in Kurdish Sorani?</w:t>
      </w:r>
    </w:p>
    <w:p w14:paraId="367EF423" w14:textId="77777777" w:rsidR="00280FE3" w:rsidRDefault="00000000">
      <w:r>
        <w:t>[pause]</w:t>
      </w:r>
    </w:p>
    <w:p w14:paraId="3F68A746" w14:textId="6E820985" w:rsidR="00280FE3" w:rsidRDefault="00BB1A47">
      <w:pPr>
        <w:bidi/>
      </w:pPr>
      <w:r>
        <w:rPr>
          <w:b/>
        </w:rPr>
        <w:t>Man</w:t>
      </w:r>
      <w:r w:rsidR="00000000">
        <w:rPr>
          <w:rtl/>
          <w:cs/>
        </w:rPr>
        <w:t>)  ناوم دەیڤیدە، ناوت چییە؟</w:t>
      </w:r>
    </w:p>
    <w:p w14:paraId="2CE609FD" w14:textId="77777777" w:rsidR="00280FE3" w:rsidRDefault="00000000">
      <w:r>
        <w:rPr>
          <w:b/>
        </w:rPr>
        <w:t>Narrator)</w:t>
      </w:r>
      <w:r>
        <w:rPr>
          <w:cs/>
        </w:rPr>
        <w:t xml:space="preserve"> Let's review some words from our previous lesson. How do you say "hello" in Kurdish Sorani?</w:t>
      </w:r>
    </w:p>
    <w:p w14:paraId="1019F56C" w14:textId="77777777" w:rsidR="00280FE3" w:rsidRDefault="00000000">
      <w:r>
        <w:t>[pause]</w:t>
      </w:r>
    </w:p>
    <w:p w14:paraId="4EE8E0CA" w14:textId="77777777" w:rsidR="00280FE3" w:rsidRDefault="00000000">
      <w:pPr>
        <w:bidi/>
      </w:pPr>
      <w:r>
        <w:rPr>
          <w:b/>
        </w:rPr>
        <w:t>Man</w:t>
      </w:r>
      <w:r>
        <w:rPr>
          <w:rtl/>
          <w:cs/>
        </w:rPr>
        <w:t>)  سڵاو</w:t>
      </w:r>
    </w:p>
    <w:p w14:paraId="570473D5" w14:textId="77777777" w:rsidR="00280FE3" w:rsidRDefault="00000000">
      <w:r>
        <w:rPr>
          <w:b/>
        </w:rPr>
        <w:t>Narrator)</w:t>
      </w:r>
      <w:r>
        <w:rPr>
          <w:cs/>
        </w:rPr>
        <w:t xml:space="preserve"> After greeting someone with "سڵاو", what would you ask to know how they are doing?</w:t>
      </w:r>
    </w:p>
    <w:p w14:paraId="60DC9309" w14:textId="77777777" w:rsidR="00280FE3" w:rsidRDefault="00000000">
      <w:r>
        <w:t>[pause]</w:t>
      </w:r>
    </w:p>
    <w:p w14:paraId="0901A640" w14:textId="77777777" w:rsidR="00280FE3" w:rsidRDefault="00000000">
      <w:pPr>
        <w:bidi/>
      </w:pPr>
      <w:r>
        <w:rPr>
          <w:b/>
        </w:rPr>
        <w:t>Woman</w:t>
      </w:r>
      <w:r>
        <w:rPr>
          <w:rtl/>
          <w:cs/>
        </w:rPr>
        <w:t>)  چۆنی؟</w:t>
      </w:r>
    </w:p>
    <w:p w14:paraId="1F53A0E5" w14:textId="77777777" w:rsidR="00280FE3" w:rsidRDefault="00000000">
      <w:r>
        <w:rPr>
          <w:b/>
        </w:rPr>
        <w:t>Narrator)</w:t>
      </w:r>
      <w:r>
        <w:rPr>
          <w:cs/>
        </w:rPr>
        <w:t xml:space="preserve"> And after asking how they are, what would you ask to know their name?</w:t>
      </w:r>
    </w:p>
    <w:p w14:paraId="66503B25" w14:textId="77777777" w:rsidR="00280FE3" w:rsidRDefault="00000000">
      <w:r>
        <w:t>[pause]</w:t>
      </w:r>
    </w:p>
    <w:p w14:paraId="2EF9DEFF" w14:textId="77777777" w:rsidR="00280FE3" w:rsidRDefault="00000000">
      <w:pPr>
        <w:bidi/>
      </w:pPr>
      <w:r>
        <w:rPr>
          <w:b/>
        </w:rPr>
        <w:t>Man</w:t>
      </w:r>
      <w:r>
        <w:rPr>
          <w:rtl/>
          <w:cs/>
        </w:rPr>
        <w:t>)  ناوت چییە؟</w:t>
      </w:r>
    </w:p>
    <w:p w14:paraId="42ECAD56" w14:textId="77777777" w:rsidR="00280FE3" w:rsidRDefault="00000000">
      <w:r>
        <w:rPr>
          <w:b/>
        </w:rPr>
        <w:t>Narrator)</w:t>
      </w:r>
      <w:r>
        <w:rPr>
          <w:cs/>
        </w:rPr>
        <w:t xml:space="preserve"> If someone asks "چۆنی؟", how would you respond that you are good?</w:t>
      </w:r>
    </w:p>
    <w:p w14:paraId="0CC287C6" w14:textId="77777777" w:rsidR="00280FE3" w:rsidRDefault="00000000">
      <w:r>
        <w:t>[pause]</w:t>
      </w:r>
    </w:p>
    <w:p w14:paraId="1DDF6E01" w14:textId="77777777" w:rsidR="00280FE3" w:rsidRDefault="00000000">
      <w:pPr>
        <w:bidi/>
      </w:pPr>
      <w:r>
        <w:rPr>
          <w:b/>
        </w:rPr>
        <w:t>Woman</w:t>
      </w:r>
      <w:r>
        <w:rPr>
          <w:rtl/>
          <w:cs/>
        </w:rPr>
        <w:t>)  باشم، سوپاس</w:t>
      </w:r>
    </w:p>
    <w:p w14:paraId="1F8BE33F" w14:textId="77777777" w:rsidR="00280FE3" w:rsidRDefault="00000000">
      <w:r>
        <w:rPr>
          <w:b/>
        </w:rPr>
        <w:t>Narrator)</w:t>
      </w:r>
      <w:r>
        <w:rPr>
          <w:cs/>
        </w:rPr>
        <w:t xml:space="preserve"> And after saying you are good, how would you tell them your name is Maria?</w:t>
      </w:r>
    </w:p>
    <w:p w14:paraId="5499BB48" w14:textId="77777777" w:rsidR="00280FE3" w:rsidRDefault="00000000">
      <w:r>
        <w:t>[pause]</w:t>
      </w:r>
    </w:p>
    <w:p w14:paraId="28B2995E" w14:textId="77777777" w:rsidR="00280FE3" w:rsidRDefault="00000000">
      <w:pPr>
        <w:bidi/>
      </w:pPr>
      <w:r>
        <w:rPr>
          <w:b/>
        </w:rPr>
        <w:t>Woman</w:t>
      </w:r>
      <w:r>
        <w:rPr>
          <w:rtl/>
          <w:cs/>
        </w:rPr>
        <w:t>)  ناوم ماریایە</w:t>
      </w:r>
    </w:p>
    <w:p w14:paraId="66B26750" w14:textId="77777777" w:rsidR="00280FE3" w:rsidRDefault="00000000">
      <w:r>
        <w:rPr>
          <w:b/>
        </w:rPr>
        <w:t>Narrator)</w:t>
      </w:r>
      <w:r>
        <w:rPr>
          <w:cs/>
        </w:rPr>
        <w:t xml:space="preserve"> How do you say "goodbye" in Kurdish Sorani?</w:t>
      </w:r>
    </w:p>
    <w:p w14:paraId="653262CB" w14:textId="77777777" w:rsidR="00280FE3" w:rsidRDefault="00000000">
      <w:r>
        <w:t>[pause]</w:t>
      </w:r>
    </w:p>
    <w:p w14:paraId="5904F3D1" w14:textId="77777777" w:rsidR="00280FE3" w:rsidRDefault="00000000">
      <w:pPr>
        <w:bidi/>
      </w:pPr>
      <w:r>
        <w:rPr>
          <w:b/>
        </w:rPr>
        <w:t>Man</w:t>
      </w:r>
      <w:r>
        <w:rPr>
          <w:rtl/>
          <w:cs/>
        </w:rPr>
        <w:t>)  خواحافیز</w:t>
      </w:r>
    </w:p>
    <w:p w14:paraId="2E0A6C3F" w14:textId="77777777" w:rsidR="00280FE3" w:rsidRDefault="00000000">
      <w:r>
        <w:rPr>
          <w:b/>
        </w:rPr>
        <w:lastRenderedPageBreak/>
        <w:t>Narrator)</w:t>
      </w:r>
      <w:r>
        <w:rPr>
          <w:cs/>
        </w:rPr>
        <w:t xml:space="preserve"> In our previous lesson, we learned how to greet someone and say goodbye. Let's practice a complete greeting. How would you say "Hello" followed by "How are you?" in Kurdish Sorani?</w:t>
      </w:r>
    </w:p>
    <w:p w14:paraId="60E78620" w14:textId="77777777" w:rsidR="00280FE3" w:rsidRDefault="00000000">
      <w:r>
        <w:t>[pause]</w:t>
      </w:r>
    </w:p>
    <w:p w14:paraId="2D116047" w14:textId="77777777" w:rsidR="00280FE3" w:rsidRDefault="00000000">
      <w:pPr>
        <w:bidi/>
      </w:pPr>
      <w:r>
        <w:rPr>
          <w:b/>
        </w:rPr>
        <w:t>Woman</w:t>
      </w:r>
      <w:r>
        <w:rPr>
          <w:rtl/>
          <w:cs/>
        </w:rPr>
        <w:t>)  سڵاو! چۆنی؟</w:t>
      </w:r>
    </w:p>
    <w:p w14:paraId="0EA757CA" w14:textId="77777777" w:rsidR="00280FE3" w:rsidRDefault="00000000">
      <w:r>
        <w:rPr>
          <w:b/>
        </w:rPr>
        <w:t>Narrator)</w:t>
      </w:r>
      <w:r>
        <w:rPr>
          <w:cs/>
        </w:rPr>
        <w:t xml:space="preserve"> We also learned how to ask how someone is doing and respond. If someone asks you "چۆنی؟", how would you respond that you are good and then ask for their name?</w:t>
      </w:r>
    </w:p>
    <w:p w14:paraId="44DFAB9C" w14:textId="77777777" w:rsidR="00280FE3" w:rsidRDefault="00000000">
      <w:r>
        <w:t>[pause]</w:t>
      </w:r>
    </w:p>
    <w:p w14:paraId="53C76799" w14:textId="77777777" w:rsidR="00280FE3" w:rsidRDefault="00000000">
      <w:pPr>
        <w:bidi/>
      </w:pPr>
      <w:r>
        <w:rPr>
          <w:b/>
        </w:rPr>
        <w:t>Man</w:t>
      </w:r>
      <w:r>
        <w:rPr>
          <w:rtl/>
          <w:cs/>
        </w:rPr>
        <w:t>)  باشم، سوپاس. ناوت چییە؟</w:t>
      </w:r>
    </w:p>
    <w:p w14:paraId="23DE2FF3" w14:textId="77777777" w:rsidR="00280FE3" w:rsidRDefault="00000000">
      <w:r>
        <w:rPr>
          <w:b/>
        </w:rPr>
        <w:t>Narrator)</w:t>
      </w:r>
      <w:r>
        <w:rPr>
          <w:cs/>
        </w:rPr>
        <w:t xml:space="preserve"> How do you express gratitude in Kurdish Sorani?</w:t>
      </w:r>
    </w:p>
    <w:p w14:paraId="1DE24F2D" w14:textId="77777777" w:rsidR="00280FE3" w:rsidRDefault="00000000">
      <w:r>
        <w:t>[pause]</w:t>
      </w:r>
    </w:p>
    <w:p w14:paraId="0E043948" w14:textId="77777777" w:rsidR="00280FE3" w:rsidRDefault="00000000">
      <w:pPr>
        <w:bidi/>
      </w:pPr>
      <w:r>
        <w:rPr>
          <w:b/>
        </w:rPr>
        <w:t>Woman</w:t>
      </w:r>
      <w:r>
        <w:rPr>
          <w:rtl/>
          <w:cs/>
        </w:rPr>
        <w:t>)  سوپاس</w:t>
      </w:r>
    </w:p>
    <w:p w14:paraId="53164104" w14:textId="77777777" w:rsidR="00280FE3" w:rsidRDefault="00000000">
      <w:r>
        <w:rPr>
          <w:b/>
        </w:rPr>
        <w:t>Narrator)</w:t>
      </w:r>
      <w:r>
        <w:rPr>
          <w:cs/>
        </w:rPr>
        <w:t xml:space="preserve"> Now let's combine what we've learned. How would you greet someone and then tell them your name is Alex?</w:t>
      </w:r>
    </w:p>
    <w:p w14:paraId="17C929B2" w14:textId="77777777" w:rsidR="00280FE3" w:rsidRDefault="00000000">
      <w:r>
        <w:t>[pause]</w:t>
      </w:r>
    </w:p>
    <w:p w14:paraId="1B515314" w14:textId="77777777" w:rsidR="00280FE3" w:rsidRDefault="00000000">
      <w:pPr>
        <w:bidi/>
      </w:pPr>
      <w:r>
        <w:rPr>
          <w:b/>
        </w:rPr>
        <w:t>Man</w:t>
      </w:r>
      <w:r>
        <w:rPr>
          <w:rtl/>
          <w:cs/>
        </w:rPr>
        <w:t>)  سڵاو! ناوم ئەلێکسە</w:t>
      </w:r>
    </w:p>
    <w:p w14:paraId="19ECEFB3" w14:textId="77777777" w:rsidR="00280FE3" w:rsidRDefault="00000000">
      <w:r>
        <w:rPr>
          <w:b/>
        </w:rPr>
        <w:t>Narrator)</w:t>
      </w:r>
      <w:r>
        <w:rPr>
          <w:cs/>
        </w:rPr>
        <w:t xml:space="preserve"> How would you ask someone how they are doing and then ask for their name?</w:t>
      </w:r>
    </w:p>
    <w:p w14:paraId="31B459CE" w14:textId="77777777" w:rsidR="00280FE3" w:rsidRDefault="00000000">
      <w:r>
        <w:t>[pause]</w:t>
      </w:r>
    </w:p>
    <w:p w14:paraId="6EE5FB04" w14:textId="77777777" w:rsidR="00280FE3" w:rsidRDefault="00000000">
      <w:pPr>
        <w:bidi/>
      </w:pPr>
      <w:r>
        <w:rPr>
          <w:b/>
        </w:rPr>
        <w:t>Woman</w:t>
      </w:r>
      <w:r>
        <w:rPr>
          <w:rtl/>
          <w:cs/>
        </w:rPr>
        <w:t>)  چۆنی؟ ناوت چییە؟</w:t>
      </w:r>
    </w:p>
    <w:p w14:paraId="07DBB7BA" w14:textId="77777777" w:rsidR="00280FE3" w:rsidRDefault="00000000">
      <w:r>
        <w:rPr>
          <w:b/>
        </w:rPr>
        <w:t>Narrator)</w:t>
      </w:r>
      <w:r>
        <w:rPr>
          <w:cs/>
        </w:rPr>
        <w:t xml:space="preserve"> How would you respond that you are good and then introduce yourself as Michael?</w:t>
      </w:r>
    </w:p>
    <w:p w14:paraId="13240402" w14:textId="77777777" w:rsidR="00280FE3" w:rsidRDefault="00000000">
      <w:r>
        <w:t>[pause]</w:t>
      </w:r>
    </w:p>
    <w:p w14:paraId="67BA855C" w14:textId="77777777" w:rsidR="00280FE3" w:rsidRDefault="00000000">
      <w:pPr>
        <w:bidi/>
      </w:pPr>
      <w:r>
        <w:rPr>
          <w:b/>
        </w:rPr>
        <w:t>Man</w:t>
      </w:r>
      <w:r>
        <w:rPr>
          <w:rtl/>
          <w:cs/>
        </w:rPr>
        <w:t>)  باشم، سوپاس. من مایکڵم</w:t>
      </w:r>
    </w:p>
    <w:p w14:paraId="799B02F2" w14:textId="77777777" w:rsidR="00280FE3" w:rsidRDefault="00000000">
      <w:r>
        <w:rPr>
          <w:b/>
        </w:rPr>
        <w:t>Narrator)</w:t>
      </w:r>
      <w:r>
        <w:rPr>
          <w:cs/>
        </w:rPr>
        <w:t xml:space="preserve"> Let's practice introducing yourself. Imagine you meet someone new. After greeting them, how would you tell them your name is Emma?</w:t>
      </w:r>
    </w:p>
    <w:p w14:paraId="4ACCE6AA" w14:textId="77777777" w:rsidR="00280FE3" w:rsidRDefault="00000000">
      <w:r>
        <w:t>[pause]</w:t>
      </w:r>
    </w:p>
    <w:p w14:paraId="31B9DF33" w14:textId="77777777" w:rsidR="00280FE3" w:rsidRDefault="00000000">
      <w:pPr>
        <w:bidi/>
      </w:pPr>
      <w:r>
        <w:rPr>
          <w:b/>
        </w:rPr>
        <w:t>Woman</w:t>
      </w:r>
      <w:r>
        <w:rPr>
          <w:rtl/>
          <w:cs/>
        </w:rPr>
        <w:t>)  ناوم ئێمایە</w:t>
      </w:r>
    </w:p>
    <w:p w14:paraId="42B48064" w14:textId="77777777" w:rsidR="00280FE3" w:rsidRDefault="00000000">
      <w:r>
        <w:rPr>
          <w:b/>
        </w:rPr>
        <w:t>Narrator)</w:t>
      </w:r>
      <w:r>
        <w:rPr>
          <w:cs/>
        </w:rPr>
        <w:t xml:space="preserve"> And how would you introduce yourself as Thomas using the pronoun "من"?</w:t>
      </w:r>
    </w:p>
    <w:p w14:paraId="21AE6681" w14:textId="77777777" w:rsidR="00280FE3" w:rsidRDefault="00000000">
      <w:r>
        <w:lastRenderedPageBreak/>
        <w:t>[pause]</w:t>
      </w:r>
    </w:p>
    <w:p w14:paraId="3A9F251A" w14:textId="77777777" w:rsidR="00280FE3" w:rsidRDefault="00000000">
      <w:pPr>
        <w:bidi/>
      </w:pPr>
      <w:r>
        <w:rPr>
          <w:b/>
        </w:rPr>
        <w:t>Man</w:t>
      </w:r>
      <w:r>
        <w:rPr>
          <w:rtl/>
          <w:cs/>
        </w:rPr>
        <w:t>)  من تۆماسم</w:t>
      </w:r>
    </w:p>
    <w:p w14:paraId="065F1FCE" w14:textId="77777777" w:rsidR="00280FE3" w:rsidRDefault="00000000">
      <w:r>
        <w:rPr>
          <w:b/>
        </w:rPr>
        <w:t>Narrator)</w:t>
      </w:r>
      <w:r>
        <w:rPr>
          <w:cs/>
        </w:rPr>
        <w:t xml:space="preserve"> Now let's practice asking for someone's name. After introducing yourself, how would you ask for their name?</w:t>
      </w:r>
    </w:p>
    <w:p w14:paraId="0A53CEA6" w14:textId="77777777" w:rsidR="00280FE3" w:rsidRDefault="00000000">
      <w:r>
        <w:t>[pause]</w:t>
      </w:r>
    </w:p>
    <w:p w14:paraId="4C2B5B3E" w14:textId="77777777" w:rsidR="00280FE3" w:rsidRDefault="00000000">
      <w:pPr>
        <w:bidi/>
      </w:pPr>
      <w:r>
        <w:rPr>
          <w:b/>
        </w:rPr>
        <w:t>Woman</w:t>
      </w:r>
      <w:r>
        <w:rPr>
          <w:rtl/>
          <w:cs/>
        </w:rPr>
        <w:t>)  ناوت چییە؟</w:t>
      </w:r>
    </w:p>
    <w:p w14:paraId="3658486B" w14:textId="77777777" w:rsidR="00280FE3" w:rsidRDefault="00000000">
      <w:r>
        <w:rPr>
          <w:b/>
        </w:rPr>
        <w:t>Narrator)</w:t>
      </w:r>
      <w:r>
        <w:rPr>
          <w:cs/>
        </w:rPr>
        <w:t xml:space="preserve"> Let's listen to our dialogue again and see if you can understand everything:</w:t>
      </w:r>
    </w:p>
    <w:p w14:paraId="73DF041D" w14:textId="77777777" w:rsidR="00280FE3" w:rsidRDefault="00000000">
      <w:pPr>
        <w:bidi/>
      </w:pPr>
      <w:r>
        <w:rPr>
          <w:b/>
        </w:rPr>
        <w:t>Man</w:t>
      </w:r>
      <w:r>
        <w:rPr>
          <w:rtl/>
          <w:cs/>
        </w:rPr>
        <w:t>)  سڵاو!</w:t>
      </w:r>
    </w:p>
    <w:p w14:paraId="4DADC52B" w14:textId="77777777" w:rsidR="00280FE3" w:rsidRDefault="00000000">
      <w:pPr>
        <w:bidi/>
      </w:pPr>
      <w:r>
        <w:rPr>
          <w:b/>
        </w:rPr>
        <w:t>Woman</w:t>
      </w:r>
      <w:r>
        <w:rPr>
          <w:rtl/>
          <w:cs/>
        </w:rPr>
        <w:t>)  سڵاو! چۆنی؟</w:t>
      </w:r>
    </w:p>
    <w:p w14:paraId="1E71ED8C" w14:textId="77777777" w:rsidR="00280FE3" w:rsidRDefault="00000000">
      <w:pPr>
        <w:bidi/>
      </w:pPr>
      <w:r>
        <w:rPr>
          <w:b/>
        </w:rPr>
        <w:t>Man</w:t>
      </w:r>
      <w:r>
        <w:rPr>
          <w:rtl/>
          <w:cs/>
        </w:rPr>
        <w:t>)  باشم، سوپاس. من کاروانم. ناوم کاروانە. ناوت چییە؟</w:t>
      </w:r>
    </w:p>
    <w:p w14:paraId="13B2CF0E" w14:textId="77777777" w:rsidR="00280FE3" w:rsidRDefault="00000000">
      <w:pPr>
        <w:bidi/>
      </w:pPr>
      <w:r>
        <w:rPr>
          <w:b/>
        </w:rPr>
        <w:t>Woman</w:t>
      </w:r>
      <w:r>
        <w:rPr>
          <w:rtl/>
          <w:cs/>
        </w:rPr>
        <w:t>)  ناوم شیلانە.</w:t>
      </w:r>
    </w:p>
    <w:p w14:paraId="4DBE1298" w14:textId="77777777" w:rsidR="00280FE3" w:rsidRDefault="00000000">
      <w:pPr>
        <w:bidi/>
      </w:pPr>
      <w:r>
        <w:rPr>
          <w:b/>
        </w:rPr>
        <w:t>Man</w:t>
      </w:r>
      <w:r>
        <w:rPr>
          <w:rtl/>
          <w:cs/>
        </w:rPr>
        <w:t>)  باشە. سوپاس.</w:t>
      </w:r>
    </w:p>
    <w:p w14:paraId="0FDC2824" w14:textId="77777777" w:rsidR="00280FE3" w:rsidRDefault="00000000">
      <w:pPr>
        <w:bidi/>
      </w:pPr>
      <w:r>
        <w:rPr>
          <w:b/>
        </w:rPr>
        <w:t>Woman</w:t>
      </w:r>
      <w:r>
        <w:rPr>
          <w:rtl/>
          <w:cs/>
        </w:rPr>
        <w:t>)  خواحافیز.</w:t>
      </w:r>
    </w:p>
    <w:p w14:paraId="0BFC952B" w14:textId="77777777" w:rsidR="00280FE3" w:rsidRDefault="00000000">
      <w:pPr>
        <w:bidi/>
      </w:pPr>
      <w:r>
        <w:rPr>
          <w:b/>
        </w:rPr>
        <w:t>Man</w:t>
      </w:r>
      <w:r>
        <w:rPr>
          <w:rtl/>
          <w:cs/>
        </w:rPr>
        <w:t>)  خواحافیز.</w:t>
      </w:r>
    </w:p>
    <w:p w14:paraId="73F34CEA" w14:textId="77777777" w:rsidR="00280FE3" w:rsidRDefault="00000000">
      <w:r>
        <w:rPr>
          <w:b/>
        </w:rPr>
        <w:t>Narrator)</w:t>
      </w:r>
      <w:r>
        <w:rPr>
          <w:cs/>
        </w:rPr>
        <w:t xml:space="preserve"> Congratulations! You've now learned how to introduce yourself and ask for someone's name in Kurdish Sorani. You can say "ناوم" followed by your name to tell someone your name, and you can ask "ناوت چییە؟" to find out someone else's name. You've also learned the personal pronouns "من" for "I" and "تۆ" for "you". In our next lesson, we'll learn how to express pleasure at meeting someone new and some polite expressions. See you then!</w:t>
      </w:r>
    </w:p>
    <w:sectPr w:rsidR="00280FE3"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BE51E" w14:textId="77777777" w:rsidR="00A45899" w:rsidRDefault="00A45899">
      <w:pPr>
        <w:spacing w:after="0" w:line="240" w:lineRule="auto"/>
      </w:pPr>
      <w:r>
        <w:separator/>
      </w:r>
    </w:p>
  </w:endnote>
  <w:endnote w:type="continuationSeparator" w:id="0">
    <w:p w14:paraId="72146183" w14:textId="77777777" w:rsidR="00A45899" w:rsidRDefault="00A45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2F51" w14:textId="77777777" w:rsidR="00280FE3" w:rsidRDefault="00000000">
    <w:pPr>
      <w:pStyle w:val="Footer"/>
    </w:pPr>
    <w:r>
      <w:fldChar w:fldCharType="begin"/>
    </w:r>
    <w:r>
      <w:instrText>PAGE</w:instrText>
    </w:r>
    <w:r w:rsidR="00BB1A47">
      <w:fldChar w:fldCharType="separate"/>
    </w:r>
    <w:r w:rsidR="00BB1A4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BA22A" w14:textId="77777777" w:rsidR="00A45899" w:rsidRDefault="00A45899">
      <w:pPr>
        <w:spacing w:after="0" w:line="240" w:lineRule="auto"/>
      </w:pPr>
      <w:r>
        <w:separator/>
      </w:r>
    </w:p>
  </w:footnote>
  <w:footnote w:type="continuationSeparator" w:id="0">
    <w:p w14:paraId="659C2E86" w14:textId="77777777" w:rsidR="00A45899" w:rsidRDefault="00A45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2526869">
    <w:abstractNumId w:val="8"/>
  </w:num>
  <w:num w:numId="2" w16cid:durableId="156658138">
    <w:abstractNumId w:val="6"/>
  </w:num>
  <w:num w:numId="3" w16cid:durableId="1203445789">
    <w:abstractNumId w:val="5"/>
  </w:num>
  <w:num w:numId="4" w16cid:durableId="1722904309">
    <w:abstractNumId w:val="4"/>
  </w:num>
  <w:num w:numId="5" w16cid:durableId="2145805883">
    <w:abstractNumId w:val="7"/>
  </w:num>
  <w:num w:numId="6" w16cid:durableId="99423295">
    <w:abstractNumId w:val="3"/>
  </w:num>
  <w:num w:numId="7" w16cid:durableId="1059134946">
    <w:abstractNumId w:val="2"/>
  </w:num>
  <w:num w:numId="8" w16cid:durableId="122384725">
    <w:abstractNumId w:val="1"/>
  </w:num>
  <w:num w:numId="9" w16cid:durableId="177316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0FE3"/>
    <w:rsid w:val="0029639D"/>
    <w:rsid w:val="0030055A"/>
    <w:rsid w:val="00326F90"/>
    <w:rsid w:val="00A45899"/>
    <w:rsid w:val="00AA1D8D"/>
    <w:rsid w:val="00B47730"/>
    <w:rsid w:val="00BB1A4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AA930D"/>
  <w14:defaultImageDpi w14:val="300"/>
  <w15:docId w15:val="{33FBA79F-9035-4A3A-936B-E1633472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Dostee Hemin</cp:lastModifiedBy>
  <cp:revision>2</cp:revision>
  <dcterms:created xsi:type="dcterms:W3CDTF">2013-12-23T23:15:00Z</dcterms:created>
  <dcterms:modified xsi:type="dcterms:W3CDTF">2025-04-24T07:56:00Z</dcterms:modified>
  <cp:category/>
</cp:coreProperties>
</file>