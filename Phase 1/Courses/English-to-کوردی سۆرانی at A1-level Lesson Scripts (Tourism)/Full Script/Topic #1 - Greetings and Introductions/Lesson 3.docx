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 w:val="0"/>
      </w:pPr>
      <w:r>
        <w:rPr>
          <w:b/>
        </w:rPr>
        <w:t>Narrator)</w:t>
      </w:r>
      <w:r>
        <w:rPr>
          <w:rtl w:val="0"/>
          <w:cs/>
        </w:rPr>
        <w:t xml:space="preserve"> Welcome back to our Kurdish Sorani language course! We're in Topic #1 - Greetings and Introductions, and this is our third lesson. In our previous lesson, we learned how to introduce ourselves and ask for someone's name. Today, we'll learn how to express pleasure at meeting someone, welcome them, and use the word 'please' in Kurdish Sorani. By the end of this lesson, you'll be able to have a more polite and friendly first conversation with someone new. Let's get started!</w:t>
      </w:r>
    </w:p>
    <w:p>
      <w:pPr>
        <w:bidi w:val="1"/>
      </w:pPr>
      <w:r>
        <w:rPr>
          <w:b/>
        </w:rPr>
        <w:t>Man</w:t>
      </w:r>
      <w:r>
        <w:rPr>
          <w:rtl/>
          <w:cs/>
        </w:rPr>
        <w:t>)  سڵاو! ناوم کاروانە. ناوت چییە؟</w:t>
      </w:r>
    </w:p>
    <w:p>
      <w:pPr>
        <w:bidi w:val="1"/>
      </w:pPr>
      <w:r>
        <w:rPr>
          <w:b/>
        </w:rPr>
        <w:t>Woman</w:t>
      </w:r>
      <w:r>
        <w:rPr>
          <w:rtl/>
          <w:cs/>
        </w:rPr>
        <w:t>)  سڵاو! ناوم شیلانە. خۆشحاڵم بە ناسینت.</w:t>
      </w:r>
    </w:p>
    <w:p>
      <w:pPr>
        <w:bidi w:val="1"/>
      </w:pPr>
      <w:r>
        <w:rPr>
          <w:b/>
        </w:rPr>
        <w:t>Man</w:t>
      </w:r>
      <w:r>
        <w:rPr>
          <w:rtl/>
          <w:cs/>
        </w:rPr>
        <w:t>)  منیش خۆشحاڵم. بەخێربێیت.</w:t>
      </w:r>
    </w:p>
    <w:p>
      <w:pPr>
        <w:bidi w:val="1"/>
      </w:pPr>
      <w:r>
        <w:rPr>
          <w:b/>
        </w:rPr>
        <w:t>Woman</w:t>
      </w:r>
      <w:r>
        <w:rPr>
          <w:rtl/>
          <w:cs/>
        </w:rPr>
        <w:t>)  سوپاس.</w:t>
      </w:r>
    </w:p>
    <w:p>
      <w:pPr>
        <w:bidi w:val="1"/>
      </w:pPr>
      <w:r>
        <w:rPr>
          <w:b/>
        </w:rPr>
        <w:t>Man</w:t>
      </w:r>
      <w:r>
        <w:rPr>
          <w:rtl/>
          <w:cs/>
        </w:rPr>
        <w:t>)  تکایە، ناوت چییە؟</w:t>
      </w:r>
    </w:p>
    <w:p>
      <w:pPr>
        <w:bidi w:val="1"/>
      </w:pPr>
      <w:r>
        <w:rPr>
          <w:b/>
        </w:rPr>
        <w:t>Woman</w:t>
      </w:r>
      <w:r>
        <w:rPr>
          <w:rtl/>
          <w:cs/>
        </w:rPr>
        <w:t>)  ناوم شیلانە.</w:t>
      </w:r>
    </w:p>
    <w:p>
      <w:pPr>
        <w:bidi w:val="0"/>
      </w:pPr>
      <w:r>
        <w:rPr>
          <w:b/>
        </w:rPr>
        <w:t>Narrator)</w:t>
      </w:r>
      <w:r>
        <w:rPr>
          <w:rtl w:val="0"/>
          <w:cs/>
        </w:rPr>
        <w:t xml:space="preserve"> Let's learn our first new word which means "happy" or "pleased" in Kurdish Sorani. Listen and repeat after the man:</w:t>
      </w:r>
    </w:p>
    <w:p>
      <w:pPr>
        <w:bidi w:val="1"/>
      </w:pPr>
      <w:r>
        <w:rPr>
          <w:b/>
        </w:rPr>
        <w:t>Man</w:t>
      </w:r>
      <w:r>
        <w:rPr>
          <w:rtl/>
          <w:cs/>
        </w:rPr>
        <w:t>)  خۆشحاڵ</w:t>
      </w:r>
    </w:p>
    <w:p>
      <w:pPr>
        <w:jc w:val="right"/>
      </w:pPr>
      <w:r>
        <w:t>[pause]</w:t>
      </w:r>
    </w:p>
    <w:p>
      <w:pPr>
        <w:bidi w:val="1"/>
      </w:pPr>
      <w:r>
        <w:rPr>
          <w:b/>
        </w:rPr>
        <w:t>Man</w:t>
      </w:r>
      <w:r>
        <w:rPr>
          <w:rtl/>
          <w:cs/>
        </w:rPr>
        <w:t>)  حاڵ</w:t>
      </w:r>
    </w:p>
    <w:p>
      <w:pPr>
        <w:jc w:val="right"/>
      </w:pPr>
      <w:r>
        <w:t>[pause]</w:t>
      </w:r>
    </w:p>
    <w:p>
      <w:pPr>
        <w:bidi w:val="1"/>
      </w:pPr>
      <w:r>
        <w:rPr>
          <w:b/>
        </w:rPr>
        <w:t>Man</w:t>
      </w:r>
      <w:r>
        <w:rPr>
          <w:rtl/>
          <w:cs/>
        </w:rPr>
        <w:t>)  حاڵ</w:t>
      </w:r>
    </w:p>
    <w:p>
      <w:pPr>
        <w:jc w:val="right"/>
      </w:pPr>
      <w:r>
        <w:t>[pause]</w:t>
      </w:r>
    </w:p>
    <w:p>
      <w:pPr>
        <w:bidi w:val="1"/>
      </w:pPr>
      <w:r>
        <w:rPr>
          <w:b/>
        </w:rPr>
        <w:t>Man</w:t>
      </w:r>
      <w:r>
        <w:rPr>
          <w:rtl/>
          <w:cs/>
        </w:rPr>
        <w:t>)  خۆش</w:t>
      </w:r>
    </w:p>
    <w:p>
      <w:pPr>
        <w:jc w:val="right"/>
      </w:pPr>
      <w:r>
        <w:t>[pause]</w:t>
      </w:r>
    </w:p>
    <w:p>
      <w:pPr>
        <w:bidi w:val="1"/>
      </w:pPr>
      <w:r>
        <w:rPr>
          <w:b/>
        </w:rPr>
        <w:t>Man</w:t>
      </w:r>
      <w:r>
        <w:rPr>
          <w:rtl/>
          <w:cs/>
        </w:rPr>
        <w:t>)  خۆش</w:t>
      </w:r>
    </w:p>
    <w:p>
      <w:pPr>
        <w:jc w:val="right"/>
      </w:pPr>
      <w:r>
        <w:t>[pause]</w:t>
      </w:r>
    </w:p>
    <w:p>
      <w:pPr>
        <w:bidi w:val="1"/>
      </w:pPr>
      <w:r>
        <w:rPr>
          <w:b/>
        </w:rPr>
        <w:t>Man</w:t>
      </w:r>
      <w:r>
        <w:rPr>
          <w:rtl/>
          <w:cs/>
        </w:rPr>
        <w:t>)  خۆشحاڵ</w:t>
      </w:r>
    </w:p>
    <w:p>
      <w:pPr>
        <w:jc w:val="right"/>
      </w:pPr>
      <w:r>
        <w:t>[pause]</w:t>
      </w:r>
    </w:p>
    <w:p>
      <w:pPr>
        <w:bidi w:val="0"/>
      </w:pPr>
      <w:r>
        <w:rPr>
          <w:b/>
        </w:rPr>
        <w:t>Narrator)</w:t>
      </w:r>
      <w:r>
        <w:rPr>
          <w:rtl w:val="0"/>
          <w:cs/>
        </w:rPr>
        <w:t xml:space="preserve"> Excellent! This word is made up of two parts: "خۆش" which means "nice" or "good" and "حاڵ" which relates to "state" or "condition". Together, "خۆشحاڵ" literally means "in a good state" or simply "happy". We'll use this word to express pleasure when meeting someone.</w:t>
      </w:r>
    </w:p>
    <w:p>
      <w:pPr>
        <w:bidi w:val="0"/>
      </w:pPr>
      <w:r>
        <w:rPr>
          <w:b/>
        </w:rPr>
        <w:t>Narrator)</w:t>
      </w:r>
      <w:r>
        <w:rPr>
          <w:rtl w:val="0"/>
          <w:cs/>
        </w:rPr>
        <w:t xml:space="preserve"> Our next word means "to know" or "to meet" someone in Kurdish Sorani. Listen and repeat after the woman:</w:t>
      </w:r>
    </w:p>
    <w:p>
      <w:pPr>
        <w:bidi w:val="1"/>
      </w:pPr>
      <w:r>
        <w:rPr>
          <w:b/>
        </w:rPr>
        <w:t>Woman</w:t>
      </w:r>
      <w:r>
        <w:rPr>
          <w:rtl/>
          <w:cs/>
        </w:rPr>
        <w:t>)  ناسین</w:t>
      </w:r>
    </w:p>
    <w:p>
      <w:pPr>
        <w:jc w:val="right"/>
      </w:pPr>
      <w:r>
        <w:t>[pause]</w:t>
      </w:r>
    </w:p>
    <w:p>
      <w:pPr>
        <w:bidi w:val="1"/>
      </w:pPr>
      <w:r>
        <w:rPr>
          <w:b/>
        </w:rPr>
        <w:t>Woman</w:t>
      </w:r>
      <w:r>
        <w:rPr>
          <w:rtl/>
          <w:cs/>
        </w:rPr>
        <w:t>)  سین</w:t>
      </w:r>
    </w:p>
    <w:p>
      <w:pPr>
        <w:jc w:val="right"/>
      </w:pPr>
      <w:r>
        <w:t>[pause]</w:t>
      </w:r>
    </w:p>
    <w:p>
      <w:pPr>
        <w:bidi w:val="1"/>
      </w:pPr>
      <w:r>
        <w:rPr>
          <w:b/>
        </w:rPr>
        <w:t>Woman</w:t>
      </w:r>
      <w:r>
        <w:rPr>
          <w:rtl/>
          <w:cs/>
        </w:rPr>
        <w:t>)  سین</w:t>
      </w:r>
    </w:p>
    <w:p>
      <w:pPr>
        <w:jc w:val="right"/>
      </w:pPr>
      <w:r>
        <w:t>[pause]</w:t>
      </w:r>
    </w:p>
    <w:p>
      <w:pPr>
        <w:bidi w:val="1"/>
      </w:pPr>
      <w:r>
        <w:rPr>
          <w:b/>
        </w:rPr>
        <w:t>Woman</w:t>
      </w:r>
      <w:r>
        <w:rPr>
          <w:rtl/>
          <w:cs/>
        </w:rPr>
        <w:t>)  نا</w:t>
      </w:r>
    </w:p>
    <w:p>
      <w:pPr>
        <w:jc w:val="right"/>
      </w:pPr>
      <w:r>
        <w:t>[pause]</w:t>
      </w:r>
    </w:p>
    <w:p>
      <w:pPr>
        <w:bidi w:val="1"/>
      </w:pPr>
      <w:r>
        <w:rPr>
          <w:b/>
        </w:rPr>
        <w:t>Woman</w:t>
      </w:r>
      <w:r>
        <w:rPr>
          <w:rtl/>
          <w:cs/>
        </w:rPr>
        <w:t>)  نا</w:t>
      </w:r>
    </w:p>
    <w:p>
      <w:pPr>
        <w:jc w:val="right"/>
      </w:pPr>
      <w:r>
        <w:t>[pause]</w:t>
      </w:r>
    </w:p>
    <w:p>
      <w:pPr>
        <w:bidi w:val="1"/>
      </w:pPr>
      <w:r>
        <w:rPr>
          <w:b/>
        </w:rPr>
        <w:t>Woman</w:t>
      </w:r>
      <w:r>
        <w:rPr>
          <w:rtl/>
          <w:cs/>
        </w:rPr>
        <w:t>)  ناسین</w:t>
      </w:r>
    </w:p>
    <w:p>
      <w:pPr>
        <w:jc w:val="right"/>
      </w:pPr>
      <w:r>
        <w:t>[pause]</w:t>
      </w:r>
    </w:p>
    <w:p>
      <w:pPr>
        <w:bidi w:val="0"/>
      </w:pPr>
      <w:r>
        <w:rPr>
          <w:b/>
        </w:rPr>
        <w:t>Narrator)</w:t>
      </w:r>
      <w:r>
        <w:rPr>
          <w:rtl w:val="0"/>
          <w:cs/>
        </w:rPr>
        <w:t xml:space="preserve"> Great! This word refers to the act of getting to know or meeting someone. We'll use this word to express pleasure at meeting someone new.</w:t>
      </w:r>
    </w:p>
    <w:p>
      <w:pPr>
        <w:bidi w:val="0"/>
      </w:pPr>
      <w:r>
        <w:rPr>
          <w:b/>
        </w:rPr>
        <w:t>Narrator)</w:t>
      </w:r>
      <w:r>
        <w:rPr>
          <w:rtl w:val="0"/>
          <w:cs/>
        </w:rPr>
        <w:t xml:space="preserve"> Now let's combine the words we just learned to say "Pleased to meet you" in Kurdish Sorani. Listen and repeat after the man:</w:t>
      </w:r>
    </w:p>
    <w:p>
      <w:pPr>
        <w:bidi w:val="1"/>
      </w:pPr>
      <w:r>
        <w:rPr>
          <w:b/>
        </w:rPr>
        <w:t>Man</w:t>
      </w:r>
      <w:r>
        <w:rPr>
          <w:rtl/>
          <w:cs/>
        </w:rPr>
        <w:t>)  خۆشحاڵم بە ناسینت</w:t>
      </w:r>
    </w:p>
    <w:p>
      <w:pPr>
        <w:jc w:val="right"/>
      </w:pPr>
      <w:r>
        <w:t>[pause]</w:t>
      </w:r>
    </w:p>
    <w:p>
      <w:pPr>
        <w:bidi w:val="1"/>
      </w:pPr>
      <w:r>
        <w:rPr>
          <w:b/>
        </w:rPr>
        <w:t>Man</w:t>
      </w:r>
      <w:r>
        <w:rPr>
          <w:rtl/>
          <w:cs/>
        </w:rPr>
        <w:t>)  ناسینت</w:t>
      </w:r>
    </w:p>
    <w:p>
      <w:pPr>
        <w:jc w:val="right"/>
      </w:pPr>
      <w:r>
        <w:t>[pause]</w:t>
      </w:r>
    </w:p>
    <w:p>
      <w:pPr>
        <w:bidi w:val="1"/>
      </w:pPr>
      <w:r>
        <w:rPr>
          <w:b/>
        </w:rPr>
        <w:t>Man</w:t>
      </w:r>
      <w:r>
        <w:rPr>
          <w:rtl/>
          <w:cs/>
        </w:rPr>
        <w:t>)  ناسینت</w:t>
      </w:r>
    </w:p>
    <w:p>
      <w:pPr>
        <w:jc w:val="right"/>
      </w:pPr>
      <w:r>
        <w:t>[pause]</w:t>
      </w:r>
    </w:p>
    <w:p>
      <w:pPr>
        <w:bidi w:val="1"/>
      </w:pPr>
      <w:r>
        <w:rPr>
          <w:b/>
        </w:rPr>
        <w:t>Man</w:t>
      </w:r>
      <w:r>
        <w:rPr>
          <w:rtl/>
          <w:cs/>
        </w:rPr>
        <w:t>)  بە</w:t>
      </w:r>
    </w:p>
    <w:p>
      <w:pPr>
        <w:jc w:val="right"/>
      </w:pPr>
      <w:r>
        <w:t>[pause]</w:t>
      </w:r>
    </w:p>
    <w:p>
      <w:pPr>
        <w:bidi w:val="1"/>
      </w:pPr>
      <w:r>
        <w:rPr>
          <w:b/>
        </w:rPr>
        <w:t>Man</w:t>
      </w:r>
      <w:r>
        <w:rPr>
          <w:rtl/>
          <w:cs/>
        </w:rPr>
        <w:t>)  بە</w:t>
      </w:r>
    </w:p>
    <w:p>
      <w:pPr>
        <w:jc w:val="right"/>
      </w:pPr>
      <w:r>
        <w:t>[pause]</w:t>
      </w:r>
    </w:p>
    <w:p>
      <w:pPr>
        <w:bidi w:val="1"/>
      </w:pPr>
      <w:r>
        <w:rPr>
          <w:b/>
        </w:rPr>
        <w:t>Man</w:t>
      </w:r>
      <w:r>
        <w:rPr>
          <w:rtl/>
          <w:cs/>
        </w:rPr>
        <w:t>)  خۆشحاڵم</w:t>
      </w:r>
    </w:p>
    <w:p>
      <w:pPr>
        <w:jc w:val="right"/>
      </w:pPr>
      <w:r>
        <w:t>[pause]</w:t>
      </w:r>
    </w:p>
    <w:p>
      <w:pPr>
        <w:bidi w:val="1"/>
      </w:pPr>
      <w:r>
        <w:rPr>
          <w:b/>
        </w:rPr>
        <w:t>Man</w:t>
      </w:r>
      <w:r>
        <w:rPr>
          <w:rtl/>
          <w:cs/>
        </w:rPr>
        <w:t>)  خۆشحاڵم</w:t>
      </w:r>
    </w:p>
    <w:p>
      <w:pPr>
        <w:jc w:val="right"/>
      </w:pPr>
      <w:r>
        <w:t>[pause]</w:t>
      </w:r>
    </w:p>
    <w:p>
      <w:pPr>
        <w:bidi w:val="1"/>
      </w:pPr>
      <w:r>
        <w:rPr>
          <w:b/>
        </w:rPr>
        <w:t>Man</w:t>
      </w:r>
      <w:r>
        <w:rPr>
          <w:rtl/>
          <w:cs/>
        </w:rPr>
        <w:t>)  خۆشحاڵم بە ناسینت</w:t>
      </w:r>
    </w:p>
    <w:p>
      <w:pPr>
        <w:jc w:val="right"/>
      </w:pPr>
      <w:r>
        <w:t>[pause]</w:t>
      </w:r>
    </w:p>
    <w:p>
      <w:pPr>
        <w:bidi w:val="0"/>
      </w:pPr>
      <w:r>
        <w:rPr>
          <w:b/>
        </w:rPr>
        <w:t>Narrator)</w:t>
      </w:r>
      <w:r>
        <w:rPr>
          <w:rtl w:val="0"/>
          <w:cs/>
        </w:rPr>
        <w:t xml:space="preserve"> In this phrase, "خۆشحاڵم" means "I am happy", "بە" means "with" or "by", and "ناسینت" means "meeting you" or "knowing you". So "خۆشحاڵم بە ناسینت" literally means "I am happy by meeting you." Notice how we added "م" to "خۆشحاڵ" to make it "I am happy" just like we did with "باشم" (I am good).</w:t>
      </w:r>
    </w:p>
    <w:p>
      <w:pPr>
        <w:bidi w:val="0"/>
      </w:pPr>
      <w:r>
        <w:rPr>
          <w:b/>
        </w:rPr>
        <w:t>Narrator)</w:t>
      </w:r>
      <w:r>
        <w:rPr>
          <w:rtl w:val="0"/>
          <w:cs/>
        </w:rPr>
        <w:t xml:space="preserve"> Our next word means "me too" or "I also" in Kurdish Sorani. Listen and repeat after the woman:</w:t>
      </w:r>
    </w:p>
    <w:p>
      <w:pPr>
        <w:bidi w:val="1"/>
      </w:pPr>
      <w:r>
        <w:rPr>
          <w:b/>
        </w:rPr>
        <w:t>Woman</w:t>
      </w:r>
      <w:r>
        <w:rPr>
          <w:rtl/>
          <w:cs/>
        </w:rPr>
        <w:t>)  منیش</w:t>
      </w:r>
    </w:p>
    <w:p>
      <w:pPr>
        <w:jc w:val="right"/>
      </w:pPr>
      <w:r>
        <w:t>[pause]</w:t>
      </w:r>
    </w:p>
    <w:p>
      <w:pPr>
        <w:bidi w:val="1"/>
      </w:pPr>
      <w:r>
        <w:rPr>
          <w:b/>
        </w:rPr>
        <w:t>Woman</w:t>
      </w:r>
      <w:r>
        <w:rPr>
          <w:rtl/>
          <w:cs/>
        </w:rPr>
        <w:t>)  یش</w:t>
      </w:r>
    </w:p>
    <w:p>
      <w:pPr>
        <w:jc w:val="right"/>
      </w:pPr>
      <w:r>
        <w:t>[pause]</w:t>
      </w:r>
    </w:p>
    <w:p>
      <w:pPr>
        <w:bidi w:val="1"/>
      </w:pPr>
      <w:r>
        <w:rPr>
          <w:b/>
        </w:rPr>
        <w:t>Woman</w:t>
      </w:r>
      <w:r>
        <w:rPr>
          <w:rtl/>
          <w:cs/>
        </w:rPr>
        <w:t>)  یش</w:t>
      </w:r>
    </w:p>
    <w:p>
      <w:pPr>
        <w:jc w:val="right"/>
      </w:pPr>
      <w:r>
        <w:t>[pause]</w:t>
      </w:r>
    </w:p>
    <w:p>
      <w:pPr>
        <w:bidi w:val="1"/>
      </w:pPr>
      <w:r>
        <w:rPr>
          <w:b/>
        </w:rPr>
        <w:t>Woman</w:t>
      </w:r>
      <w:r>
        <w:rPr>
          <w:rtl/>
          <w:cs/>
        </w:rPr>
        <w:t>)  من</w:t>
      </w:r>
    </w:p>
    <w:p>
      <w:pPr>
        <w:jc w:val="right"/>
      </w:pPr>
      <w:r>
        <w:t>[pause]</w:t>
      </w:r>
    </w:p>
    <w:p>
      <w:pPr>
        <w:bidi w:val="1"/>
      </w:pPr>
      <w:r>
        <w:rPr>
          <w:b/>
        </w:rPr>
        <w:t>Woman</w:t>
      </w:r>
      <w:r>
        <w:rPr>
          <w:rtl/>
          <w:cs/>
        </w:rPr>
        <w:t>)  من</w:t>
      </w:r>
    </w:p>
    <w:p>
      <w:pPr>
        <w:jc w:val="right"/>
      </w:pPr>
      <w:r>
        <w:t>[pause]</w:t>
      </w:r>
    </w:p>
    <w:p>
      <w:pPr>
        <w:bidi w:val="1"/>
      </w:pPr>
      <w:r>
        <w:rPr>
          <w:b/>
        </w:rPr>
        <w:t>Woman</w:t>
      </w:r>
      <w:r>
        <w:rPr>
          <w:rtl/>
          <w:cs/>
        </w:rPr>
        <w:t>)  منیش</w:t>
      </w:r>
    </w:p>
    <w:p>
      <w:pPr>
        <w:jc w:val="right"/>
      </w:pPr>
      <w:r>
        <w:t>[pause]</w:t>
      </w:r>
    </w:p>
    <w:p>
      <w:pPr>
        <w:bidi w:val="0"/>
      </w:pPr>
      <w:r>
        <w:rPr>
          <w:b/>
        </w:rPr>
        <w:t>Narrator)</w:t>
      </w:r>
      <w:r>
        <w:rPr>
          <w:rtl w:val="0"/>
          <w:cs/>
        </w:rPr>
        <w:t xml:space="preserve"> Great! This word is formed by taking "من" (I) and adding the suffix "یش" which means "also" or "too". So "منیش" literally means "I also" or "me too". This is a very useful word for responding when someone says something that also applies to you.</w:t>
      </w:r>
    </w:p>
    <w:p>
      <w:pPr>
        <w:bidi w:val="0"/>
      </w:pPr>
      <w:r>
        <w:rPr>
          <w:b/>
        </w:rPr>
        <w:t>Narrator)</w:t>
      </w:r>
      <w:r>
        <w:rPr>
          <w:rtl w:val="0"/>
          <w:cs/>
        </w:rPr>
        <w:t xml:space="preserve"> Now let's learn how to say "I'm pleased too" in Kurdish Sorani. Listen and repeat after the woman:</w:t>
      </w:r>
    </w:p>
    <w:p>
      <w:pPr>
        <w:bidi w:val="1"/>
      </w:pPr>
      <w:r>
        <w:rPr>
          <w:b/>
        </w:rPr>
        <w:t>Woman</w:t>
      </w:r>
      <w:r>
        <w:rPr>
          <w:rtl/>
          <w:cs/>
        </w:rPr>
        <w:t>)  منیش خۆشحاڵم</w:t>
      </w:r>
    </w:p>
    <w:p>
      <w:pPr>
        <w:jc w:val="right"/>
      </w:pPr>
      <w:r>
        <w:t>[pause]</w:t>
      </w:r>
    </w:p>
    <w:p>
      <w:pPr>
        <w:bidi w:val="1"/>
      </w:pPr>
      <w:r>
        <w:rPr>
          <w:b/>
        </w:rPr>
        <w:t>Woman</w:t>
      </w:r>
      <w:r>
        <w:rPr>
          <w:rtl/>
          <w:cs/>
        </w:rPr>
        <w:t>)  خۆشحاڵم</w:t>
      </w:r>
    </w:p>
    <w:p>
      <w:pPr>
        <w:jc w:val="right"/>
      </w:pPr>
      <w:r>
        <w:t>[pause]</w:t>
      </w:r>
    </w:p>
    <w:p>
      <w:pPr>
        <w:bidi w:val="1"/>
      </w:pPr>
      <w:r>
        <w:rPr>
          <w:b/>
        </w:rPr>
        <w:t>Woman</w:t>
      </w:r>
      <w:r>
        <w:rPr>
          <w:rtl/>
          <w:cs/>
        </w:rPr>
        <w:t>)  خۆشحاڵم</w:t>
      </w:r>
    </w:p>
    <w:p>
      <w:pPr>
        <w:jc w:val="right"/>
      </w:pPr>
      <w:r>
        <w:t>[pause]</w:t>
      </w:r>
    </w:p>
    <w:p>
      <w:pPr>
        <w:bidi w:val="1"/>
      </w:pPr>
      <w:r>
        <w:rPr>
          <w:b/>
        </w:rPr>
        <w:t>Woman</w:t>
      </w:r>
      <w:r>
        <w:rPr>
          <w:rtl/>
          <w:cs/>
        </w:rPr>
        <w:t>)  منیش</w:t>
      </w:r>
    </w:p>
    <w:p>
      <w:pPr>
        <w:jc w:val="right"/>
      </w:pPr>
      <w:r>
        <w:t>[pause]</w:t>
      </w:r>
    </w:p>
    <w:p>
      <w:pPr>
        <w:bidi w:val="1"/>
      </w:pPr>
      <w:r>
        <w:rPr>
          <w:b/>
        </w:rPr>
        <w:t>Woman</w:t>
      </w:r>
      <w:r>
        <w:rPr>
          <w:rtl/>
          <w:cs/>
        </w:rPr>
        <w:t>)  منیش</w:t>
      </w:r>
    </w:p>
    <w:p>
      <w:pPr>
        <w:jc w:val="right"/>
      </w:pPr>
      <w:r>
        <w:t>[pause]</w:t>
      </w:r>
    </w:p>
    <w:p>
      <w:pPr>
        <w:bidi w:val="1"/>
      </w:pPr>
      <w:r>
        <w:rPr>
          <w:b/>
        </w:rPr>
        <w:t>Woman</w:t>
      </w:r>
      <w:r>
        <w:rPr>
          <w:rtl/>
          <w:cs/>
        </w:rPr>
        <w:t>)  منیش خۆشحاڵم</w:t>
      </w:r>
    </w:p>
    <w:p>
      <w:pPr>
        <w:jc w:val="right"/>
      </w:pPr>
      <w:r>
        <w:t>[pause]</w:t>
      </w:r>
    </w:p>
    <w:p>
      <w:pPr>
        <w:bidi w:val="0"/>
      </w:pPr>
      <w:r>
        <w:rPr>
          <w:b/>
        </w:rPr>
        <w:t>Narrator)</w:t>
      </w:r>
      <w:r>
        <w:rPr>
          <w:rtl w:val="0"/>
          <w:cs/>
        </w:rPr>
        <w:t xml:space="preserve"> We learned how "منیش" means "me too" or "I also". So "منیش خۆشحاڵم" literally means "I am also happy" - a perfect response when someone says they're pleased to meet you.</w:t>
      </w:r>
    </w:p>
    <w:p>
      <w:pPr>
        <w:bidi w:val="0"/>
      </w:pPr>
      <w:r>
        <w:rPr>
          <w:b/>
        </w:rPr>
        <w:t>Narrator)</w:t>
      </w:r>
      <w:r>
        <w:rPr>
          <w:rtl w:val="0"/>
          <w:cs/>
        </w:rPr>
        <w:t xml:space="preserve"> Our next word means "welcome" or "you are welcome" in Kurdish Sorani. Listen and repeat after the man:</w:t>
      </w:r>
    </w:p>
    <w:p>
      <w:pPr>
        <w:bidi w:val="1"/>
      </w:pPr>
      <w:r>
        <w:rPr>
          <w:b/>
        </w:rPr>
        <w:t>Man</w:t>
      </w:r>
      <w:r>
        <w:rPr>
          <w:rtl/>
          <w:cs/>
        </w:rPr>
        <w:t>)  بەخێربێیت</w:t>
      </w:r>
    </w:p>
    <w:p>
      <w:pPr>
        <w:jc w:val="right"/>
      </w:pPr>
      <w:r>
        <w:t>[pause]</w:t>
      </w:r>
    </w:p>
    <w:p>
      <w:pPr>
        <w:bidi w:val="1"/>
      </w:pPr>
      <w:r>
        <w:rPr>
          <w:b/>
        </w:rPr>
        <w:t>Man</w:t>
      </w:r>
      <w:r>
        <w:rPr>
          <w:rtl/>
          <w:cs/>
        </w:rPr>
        <w:t>)  بێیت</w:t>
      </w:r>
    </w:p>
    <w:p>
      <w:pPr>
        <w:jc w:val="right"/>
      </w:pPr>
      <w:r>
        <w:t>[pause]</w:t>
      </w:r>
    </w:p>
    <w:p>
      <w:pPr>
        <w:bidi w:val="1"/>
      </w:pPr>
      <w:r>
        <w:rPr>
          <w:b/>
        </w:rPr>
        <w:t>Man</w:t>
      </w:r>
      <w:r>
        <w:rPr>
          <w:rtl/>
          <w:cs/>
        </w:rPr>
        <w:t>)  بێیت</w:t>
      </w:r>
    </w:p>
    <w:p>
      <w:pPr>
        <w:jc w:val="right"/>
      </w:pPr>
      <w:r>
        <w:t>[pause]</w:t>
      </w:r>
    </w:p>
    <w:p>
      <w:pPr>
        <w:bidi w:val="1"/>
      </w:pPr>
      <w:r>
        <w:rPr>
          <w:b/>
        </w:rPr>
        <w:t>Man</w:t>
      </w:r>
      <w:r>
        <w:rPr>
          <w:rtl/>
          <w:cs/>
        </w:rPr>
        <w:t>)  خێر</w:t>
      </w:r>
    </w:p>
    <w:p>
      <w:pPr>
        <w:jc w:val="right"/>
      </w:pPr>
      <w:r>
        <w:t>[pause]</w:t>
      </w:r>
    </w:p>
    <w:p>
      <w:pPr>
        <w:bidi w:val="1"/>
      </w:pPr>
      <w:r>
        <w:rPr>
          <w:b/>
        </w:rPr>
        <w:t>Man</w:t>
      </w:r>
      <w:r>
        <w:rPr>
          <w:rtl/>
          <w:cs/>
        </w:rPr>
        <w:t>)  خێر</w:t>
      </w:r>
    </w:p>
    <w:p>
      <w:pPr>
        <w:jc w:val="right"/>
      </w:pPr>
      <w:r>
        <w:t>[pause]</w:t>
      </w:r>
    </w:p>
    <w:p>
      <w:pPr>
        <w:bidi w:val="1"/>
      </w:pPr>
      <w:r>
        <w:rPr>
          <w:b/>
        </w:rPr>
        <w:t>Man</w:t>
      </w:r>
      <w:r>
        <w:rPr>
          <w:rtl/>
          <w:cs/>
        </w:rPr>
        <w:t>)  بە</w:t>
      </w:r>
    </w:p>
    <w:p>
      <w:pPr>
        <w:jc w:val="right"/>
      </w:pPr>
      <w:r>
        <w:t>[pause]</w:t>
      </w:r>
    </w:p>
    <w:p>
      <w:pPr>
        <w:bidi w:val="1"/>
      </w:pPr>
      <w:r>
        <w:rPr>
          <w:b/>
        </w:rPr>
        <w:t>Man</w:t>
      </w:r>
      <w:r>
        <w:rPr>
          <w:rtl/>
          <w:cs/>
        </w:rPr>
        <w:t>)  بە</w:t>
      </w:r>
    </w:p>
    <w:p>
      <w:pPr>
        <w:jc w:val="right"/>
      </w:pPr>
      <w:r>
        <w:t>[pause]</w:t>
      </w:r>
    </w:p>
    <w:p>
      <w:pPr>
        <w:bidi w:val="1"/>
      </w:pPr>
      <w:r>
        <w:rPr>
          <w:b/>
        </w:rPr>
        <w:t>Man</w:t>
      </w:r>
      <w:r>
        <w:rPr>
          <w:rtl/>
          <w:cs/>
        </w:rPr>
        <w:t>)  بەخێر</w:t>
      </w:r>
    </w:p>
    <w:p>
      <w:pPr>
        <w:jc w:val="right"/>
      </w:pPr>
      <w:r>
        <w:t>[pause]</w:t>
      </w:r>
    </w:p>
    <w:p>
      <w:pPr>
        <w:bidi w:val="1"/>
      </w:pPr>
      <w:r>
        <w:rPr>
          <w:b/>
        </w:rPr>
        <w:t>Man</w:t>
      </w:r>
      <w:r>
        <w:rPr>
          <w:rtl/>
          <w:cs/>
        </w:rPr>
        <w:t>)  بەخێر</w:t>
      </w:r>
    </w:p>
    <w:p>
      <w:pPr>
        <w:jc w:val="right"/>
      </w:pPr>
      <w:r>
        <w:t>[pause]</w:t>
      </w:r>
    </w:p>
    <w:p>
      <w:pPr>
        <w:bidi w:val="1"/>
      </w:pPr>
      <w:r>
        <w:rPr>
          <w:b/>
        </w:rPr>
        <w:t>Man</w:t>
      </w:r>
      <w:r>
        <w:rPr>
          <w:rtl/>
          <w:cs/>
        </w:rPr>
        <w:t>)  بەخێربێیت</w:t>
      </w:r>
    </w:p>
    <w:p>
      <w:pPr>
        <w:jc w:val="right"/>
      </w:pPr>
      <w:r>
        <w:t>[pause]</w:t>
      </w:r>
    </w:p>
    <w:p>
      <w:pPr>
        <w:bidi w:val="0"/>
      </w:pPr>
      <w:r>
        <w:rPr>
          <w:b/>
        </w:rPr>
        <w:t>Narrator)</w:t>
      </w:r>
      <w:r>
        <w:rPr>
          <w:rtl w:val="0"/>
          <w:cs/>
        </w:rPr>
        <w:t xml:space="preserve"> Excellent! This expression is used to welcome someone. "بەخێر" means "with goodness" and "بێیت" means "you come". So "بەخێربێیت" literally means "may you come with goodness" - a warm way to welcome someone you've just met.</w:t>
      </w:r>
    </w:p>
    <w:p>
      <w:pPr>
        <w:bidi w:val="0"/>
      </w:pPr>
      <w:r>
        <w:rPr>
          <w:b/>
        </w:rPr>
        <w:t>Narrator)</w:t>
      </w:r>
      <w:r>
        <w:rPr>
          <w:rtl w:val="0"/>
          <w:cs/>
        </w:rPr>
        <w:t xml:space="preserve"> Our last new word for today means "please" in Kurdish Sorani. Listen and repeat after the woman:</w:t>
      </w:r>
    </w:p>
    <w:p>
      <w:pPr>
        <w:bidi w:val="1"/>
      </w:pPr>
      <w:r>
        <w:rPr>
          <w:b/>
        </w:rPr>
        <w:t>Woman</w:t>
      </w:r>
      <w:r>
        <w:rPr>
          <w:rtl/>
          <w:cs/>
        </w:rPr>
        <w:t>)  تکایە</w:t>
      </w:r>
    </w:p>
    <w:p>
      <w:pPr>
        <w:jc w:val="right"/>
      </w:pPr>
      <w:r>
        <w:t>[pause]</w:t>
      </w:r>
    </w:p>
    <w:p>
      <w:pPr>
        <w:bidi w:val="1"/>
      </w:pPr>
      <w:r>
        <w:rPr>
          <w:b/>
        </w:rPr>
        <w:t>Woman</w:t>
      </w:r>
      <w:r>
        <w:rPr>
          <w:rtl/>
          <w:cs/>
        </w:rPr>
        <w:t>)  یە</w:t>
      </w:r>
    </w:p>
    <w:p>
      <w:pPr>
        <w:jc w:val="right"/>
      </w:pPr>
      <w:r>
        <w:t>[pause]</w:t>
      </w:r>
    </w:p>
    <w:p>
      <w:pPr>
        <w:bidi w:val="1"/>
      </w:pPr>
      <w:r>
        <w:rPr>
          <w:b/>
        </w:rPr>
        <w:t>Woman</w:t>
      </w:r>
      <w:r>
        <w:rPr>
          <w:rtl/>
          <w:cs/>
        </w:rPr>
        <w:t>)  یە</w:t>
      </w:r>
    </w:p>
    <w:p>
      <w:pPr>
        <w:jc w:val="right"/>
      </w:pPr>
      <w:r>
        <w:t>[pause]</w:t>
      </w:r>
    </w:p>
    <w:p>
      <w:pPr>
        <w:bidi w:val="1"/>
      </w:pPr>
      <w:r>
        <w:rPr>
          <w:b/>
        </w:rPr>
        <w:t>Woman</w:t>
      </w:r>
      <w:r>
        <w:rPr>
          <w:rtl/>
          <w:cs/>
        </w:rPr>
        <w:t>)  کا</w:t>
      </w:r>
    </w:p>
    <w:p>
      <w:pPr>
        <w:jc w:val="right"/>
      </w:pPr>
      <w:r>
        <w:t>[pause]</w:t>
      </w:r>
    </w:p>
    <w:p>
      <w:pPr>
        <w:bidi w:val="1"/>
      </w:pPr>
      <w:r>
        <w:rPr>
          <w:b/>
        </w:rPr>
        <w:t>Woman</w:t>
      </w:r>
      <w:r>
        <w:rPr>
          <w:rtl/>
          <w:cs/>
        </w:rPr>
        <w:t>)  کا</w:t>
      </w:r>
    </w:p>
    <w:p>
      <w:pPr>
        <w:jc w:val="right"/>
      </w:pPr>
      <w:r>
        <w:t>[pause]</w:t>
      </w:r>
    </w:p>
    <w:p>
      <w:pPr>
        <w:bidi w:val="1"/>
      </w:pPr>
      <w:r>
        <w:rPr>
          <w:b/>
        </w:rPr>
        <w:t>Woman</w:t>
      </w:r>
      <w:r>
        <w:rPr>
          <w:rtl/>
          <w:cs/>
        </w:rPr>
        <w:t>)  ت</w:t>
      </w:r>
    </w:p>
    <w:p>
      <w:pPr>
        <w:jc w:val="right"/>
      </w:pPr>
      <w:r>
        <w:t>[pause]</w:t>
      </w:r>
    </w:p>
    <w:p>
      <w:pPr>
        <w:bidi w:val="1"/>
      </w:pPr>
      <w:r>
        <w:rPr>
          <w:b/>
        </w:rPr>
        <w:t>Woman</w:t>
      </w:r>
      <w:r>
        <w:rPr>
          <w:rtl/>
          <w:cs/>
        </w:rPr>
        <w:t>)  ت</w:t>
      </w:r>
    </w:p>
    <w:p>
      <w:pPr>
        <w:jc w:val="right"/>
      </w:pPr>
      <w:r>
        <w:t>[pause]</w:t>
      </w:r>
    </w:p>
    <w:p>
      <w:pPr>
        <w:bidi w:val="1"/>
      </w:pPr>
      <w:r>
        <w:rPr>
          <w:b/>
        </w:rPr>
        <w:t>Woman</w:t>
      </w:r>
      <w:r>
        <w:rPr>
          <w:rtl/>
          <w:cs/>
        </w:rPr>
        <w:t>)  تکا</w:t>
      </w:r>
    </w:p>
    <w:p>
      <w:pPr>
        <w:jc w:val="right"/>
      </w:pPr>
      <w:r>
        <w:t>[pause]</w:t>
      </w:r>
    </w:p>
    <w:p>
      <w:pPr>
        <w:bidi w:val="1"/>
      </w:pPr>
      <w:r>
        <w:rPr>
          <w:b/>
        </w:rPr>
        <w:t>Woman</w:t>
      </w:r>
      <w:r>
        <w:rPr>
          <w:rtl/>
          <w:cs/>
        </w:rPr>
        <w:t>)  تکا</w:t>
      </w:r>
    </w:p>
    <w:p>
      <w:pPr>
        <w:jc w:val="right"/>
      </w:pPr>
      <w:r>
        <w:t>[pause]</w:t>
      </w:r>
    </w:p>
    <w:p>
      <w:pPr>
        <w:bidi w:val="1"/>
      </w:pPr>
      <w:r>
        <w:rPr>
          <w:b/>
        </w:rPr>
        <w:t>Woman</w:t>
      </w:r>
      <w:r>
        <w:rPr>
          <w:rtl/>
          <w:cs/>
        </w:rPr>
        <w:t>)  تکایە</w:t>
      </w:r>
    </w:p>
    <w:p>
      <w:pPr>
        <w:jc w:val="right"/>
      </w:pPr>
      <w:r>
        <w:t>[pause]</w:t>
      </w:r>
    </w:p>
    <w:p>
      <w:pPr>
        <w:bidi w:val="0"/>
      </w:pPr>
      <w:r>
        <w:rPr>
          <w:b/>
        </w:rPr>
        <w:t>Narrator)</w:t>
      </w:r>
      <w:r>
        <w:rPr>
          <w:rtl w:val="0"/>
          <w:cs/>
        </w:rPr>
        <w:t xml:space="preserve"> Great! This word is used to make requests more polite, just like "please" in English. You can use it before asking a question or making a request to sound more courteous.</w:t>
      </w:r>
    </w:p>
    <w:p>
      <w:pPr>
        <w:bidi w:val="0"/>
      </w:pPr>
      <w:r>
        <w:rPr>
          <w:b/>
        </w:rPr>
        <w:t>Narrator)</w:t>
      </w:r>
      <w:r>
        <w:rPr>
          <w:rtl w:val="0"/>
          <w:cs/>
        </w:rPr>
        <w:t xml:space="preserve"> Let's understand how to express pleasure at meeting someone in Kurdish Sorani. The basic structure is "خۆشحاڵم بە ناسینت" where "خۆشحاڵم" means "I am happy", "بە" means "with" or "by", and "ناسینت" means "meeting you".</w:t>
      </w:r>
    </w:p>
    <w:p>
      <w:pPr>
        <w:bidi w:val="0"/>
      </w:pPr>
      <w:r>
        <w:rPr>
          <w:rtl w:val="0"/>
          <w:cs w:val="0"/>
        </w:rPr>
        <w:t>Notice how we add "م" to "خۆشحاڵ" to make it "I am happy" just like we did with "باشم" (I am good). This is a pattern in Kurdish Sorani - adding "م" to an adjective or noun to mean "I am" or "my".</w:t>
      </w:r>
    </w:p>
    <w:p>
      <w:pPr>
        <w:bidi w:val="0"/>
      </w:pPr>
      <w:r>
        <w:rPr>
          <w:rtl w:val="0"/>
          <w:cs w:val="0"/>
        </w:rPr>
        <w:t>Similarly, the "ت" in "ناسینت" refers to "you" - so it literally means "knowing you" or "meeting you". This is the same pattern we saw with "ناوت" meaning "your name".</w:t>
      </w:r>
    </w:p>
    <w:p>
      <w:pPr>
        <w:bidi w:val="0"/>
      </w:pPr>
      <w:r>
        <w:rPr>
          <w:b/>
        </w:rPr>
        <w:t>Narrator)</w:t>
      </w:r>
      <w:r>
        <w:rPr>
          <w:rtl w:val="0"/>
          <w:cs/>
        </w:rPr>
        <w:t xml:space="preserve"> The expression "بەخێربێیت" is a welcoming phrase in Kurdish Sorani. It's made up of "بەخێر" meaning "with goodness" and "بێیت" which is a form of the verb "to come" that means "you come".</w:t>
      </w:r>
    </w:p>
    <w:p>
      <w:pPr>
        <w:bidi w:val="0"/>
      </w:pPr>
      <w:r>
        <w:rPr>
          <w:rtl w:val="0"/>
          <w:cs w:val="0"/>
        </w:rPr>
        <w:t>This is a common greeting when welcoming someone to a place or when meeting them for the first time. Unlike some of our other phrases, this one already includes the "you" form built into the verb "بێیت", so you don't need to add anything else to make it personal.</w:t>
      </w:r>
    </w:p>
    <w:p>
      <w:pPr>
        <w:bidi w:val="0"/>
      </w:pPr>
      <w:r>
        <w:rPr>
          <w:b/>
        </w:rPr>
        <w:t>Narrator)</w:t>
      </w:r>
      <w:r>
        <w:rPr>
          <w:rtl w:val="0"/>
          <w:cs/>
        </w:rPr>
        <w:t xml:space="preserve"> The word "تکایە" is the Kurdish Sorani equivalent of "please". It's used to make requests more polite, just like in English.</w:t>
      </w:r>
    </w:p>
    <w:p>
      <w:pPr>
        <w:bidi w:val="0"/>
      </w:pPr>
      <w:r>
        <w:rPr>
          <w:rtl w:val="0"/>
          <w:cs w:val="0"/>
        </w:rPr>
        <w:t>You can place "تکایە" at the beginning of a question or request to make it more courteous. For example, instead of just asking "ناوت چییە؟" (What is your name?), you can say "تکایە، ناوت چییە؟" (Please, what is your name?) to sound more polite.</w:t>
      </w:r>
    </w:p>
    <w:p>
      <w:pPr>
        <w:bidi w:val="0"/>
      </w:pPr>
      <w:r>
        <w:rPr>
          <w:b/>
        </w:rPr>
        <w:t>Narrator)</w:t>
      </w:r>
      <w:r>
        <w:rPr>
          <w:rtl w:val="0"/>
          <w:cs/>
        </w:rPr>
        <w:t xml:space="preserve"> Let's look at how to form simple sentences using "من" (I) and "تۆ" (you) in Kurdish Sorani.</w:t>
      </w:r>
    </w:p>
    <w:p>
      <w:pPr>
        <w:bidi w:val="0"/>
      </w:pPr>
      <w:r>
        <w:rPr>
          <w:rtl w:val="0"/>
          <w:cs w:val="0"/>
        </w:rPr>
        <w:t>When we want to say "I am" something, we can either use "من" followed by an adjective with "م" attached, or just use the adjective with "م" attached. For example, "من خۆشحاڵم" or simply "خۆشحاڵم" both mean "I am happy".</w:t>
      </w:r>
    </w:p>
    <w:p>
      <w:pPr>
        <w:bidi w:val="0"/>
      </w:pPr>
      <w:r>
        <w:rPr>
          <w:rtl w:val="0"/>
          <w:cs w:val="0"/>
        </w:rPr>
        <w:t>Similarly, for "you are" something, we can use "تۆ" followed by an adjective with "یت" attached, or just the adjective with "یت". For example, "تۆ خۆشحاڵیت" or "خۆشحاڵیت" both mean "you are happy".</w:t>
      </w:r>
    </w:p>
    <w:p>
      <w:pPr>
        <w:bidi w:val="0"/>
      </w:pPr>
      <w:r>
        <w:rPr>
          <w:rtl w:val="0"/>
          <w:cs w:val="0"/>
        </w:rPr>
        <w:t>We can also use "منیش" (me too) at the beginning of a sentence to respond to something someone has said that also applies to us.</w:t>
      </w:r>
    </w:p>
    <w:p>
      <w:pPr>
        <w:bidi w:val="0"/>
      </w:pPr>
      <w:r>
        <w:rPr>
          <w:b/>
        </w:rPr>
        <w:t>Narrator)</w:t>
      </w:r>
      <w:r>
        <w:rPr>
          <w:rtl w:val="0"/>
          <w:cs/>
        </w:rPr>
        <w:t xml:space="preserve"> What is the Kurdish Sorani word for "happy" or "pleased"?</w:t>
      </w:r>
    </w:p>
    <w:p>
      <w:pPr>
        <w:jc w:val="left"/>
      </w:pPr>
      <w:r>
        <w:t>[pause]</w:t>
      </w:r>
    </w:p>
    <w:p>
      <w:pPr>
        <w:bidi w:val="1"/>
      </w:pPr>
      <w:r>
        <w:rPr>
          <w:b/>
        </w:rPr>
        <w:t>Man</w:t>
      </w:r>
      <w:r>
        <w:rPr>
          <w:rtl/>
          <w:cs/>
        </w:rPr>
        <w:t>)  خۆشحاڵ</w:t>
      </w:r>
    </w:p>
    <w:p>
      <w:pPr>
        <w:bidi w:val="0"/>
      </w:pPr>
      <w:r>
        <w:rPr>
          <w:b/>
        </w:rPr>
        <w:t>Narrator)</w:t>
      </w:r>
      <w:r>
        <w:rPr>
          <w:rtl w:val="0"/>
          <w:cs/>
        </w:rPr>
        <w:t xml:space="preserve"> What is the Kurdish Sorani word for "to know" or "to meet"?</w:t>
      </w:r>
    </w:p>
    <w:p>
      <w:pPr>
        <w:jc w:val="left"/>
      </w:pPr>
      <w:r>
        <w:t>[pause]</w:t>
      </w:r>
    </w:p>
    <w:p>
      <w:pPr>
        <w:bidi w:val="1"/>
      </w:pPr>
      <w:r>
        <w:rPr>
          <w:b/>
        </w:rPr>
        <w:t>Woman</w:t>
      </w:r>
      <w:r>
        <w:rPr>
          <w:rtl/>
          <w:cs/>
        </w:rPr>
        <w:t>)  ناسین</w:t>
      </w:r>
    </w:p>
    <w:p>
      <w:pPr>
        <w:bidi w:val="0"/>
      </w:pPr>
      <w:r>
        <w:rPr>
          <w:b/>
        </w:rPr>
        <w:t>Narrator)</w:t>
      </w:r>
      <w:r>
        <w:rPr>
          <w:rtl w:val="0"/>
          <w:cs/>
        </w:rPr>
        <w:t xml:space="preserve"> What is the Kurdish Sorani word for "me too" or "I also"?</w:t>
      </w:r>
    </w:p>
    <w:p>
      <w:pPr>
        <w:jc w:val="left"/>
      </w:pPr>
      <w:r>
        <w:t>[pause]</w:t>
      </w:r>
    </w:p>
    <w:p>
      <w:pPr>
        <w:bidi w:val="1"/>
      </w:pPr>
      <w:r>
        <w:rPr>
          <w:b/>
        </w:rPr>
        <w:t>Man</w:t>
      </w:r>
      <w:r>
        <w:rPr>
          <w:rtl/>
          <w:cs/>
        </w:rPr>
        <w:t>)  منیش</w:t>
      </w:r>
    </w:p>
    <w:p>
      <w:pPr>
        <w:bidi w:val="0"/>
      </w:pPr>
      <w:r>
        <w:rPr>
          <w:b/>
        </w:rPr>
        <w:t>Narrator)</w:t>
      </w:r>
      <w:r>
        <w:rPr>
          <w:rtl w:val="0"/>
          <w:cs/>
        </w:rPr>
        <w:t xml:space="preserve"> What is the Kurdish Sorani word for "welcome" or "you are welcome"?</w:t>
      </w:r>
    </w:p>
    <w:p>
      <w:pPr>
        <w:jc w:val="left"/>
      </w:pPr>
      <w:r>
        <w:t>[pause]</w:t>
      </w:r>
    </w:p>
    <w:p>
      <w:pPr>
        <w:bidi w:val="1"/>
      </w:pPr>
      <w:r>
        <w:rPr>
          <w:b/>
        </w:rPr>
        <w:t>Woman</w:t>
      </w:r>
      <w:r>
        <w:rPr>
          <w:rtl/>
          <w:cs/>
        </w:rPr>
        <w:t>)  بەخێربێیت</w:t>
      </w:r>
    </w:p>
    <w:p>
      <w:pPr>
        <w:bidi w:val="0"/>
      </w:pPr>
      <w:r>
        <w:rPr>
          <w:b/>
        </w:rPr>
        <w:t>Narrator)</w:t>
      </w:r>
      <w:r>
        <w:rPr>
          <w:rtl w:val="0"/>
          <w:cs/>
        </w:rPr>
        <w:t xml:space="preserve"> What is the Kurdish Sorani word for "please"?</w:t>
      </w:r>
    </w:p>
    <w:p>
      <w:pPr>
        <w:jc w:val="left"/>
      </w:pPr>
      <w:r>
        <w:t>[pause]</w:t>
      </w:r>
    </w:p>
    <w:p>
      <w:pPr>
        <w:bidi w:val="1"/>
      </w:pPr>
      <w:r>
        <w:rPr>
          <w:b/>
        </w:rPr>
        <w:t>Man</w:t>
      </w:r>
      <w:r>
        <w:rPr>
          <w:rtl/>
          <w:cs/>
        </w:rPr>
        <w:t>)  تکایە</w:t>
      </w:r>
    </w:p>
    <w:p>
      <w:pPr>
        <w:bidi w:val="0"/>
      </w:pPr>
      <w:r>
        <w:rPr>
          <w:b/>
        </w:rPr>
        <w:t>Narrator)</w:t>
      </w:r>
      <w:r>
        <w:rPr>
          <w:rtl w:val="0"/>
          <w:cs/>
        </w:rPr>
        <w:t xml:space="preserve"> How would you say "Pleased to meet you" in Kurdish Sorani?</w:t>
      </w:r>
    </w:p>
    <w:p>
      <w:pPr>
        <w:jc w:val="left"/>
      </w:pPr>
      <w:r>
        <w:t>[pause]</w:t>
      </w:r>
    </w:p>
    <w:p>
      <w:pPr>
        <w:bidi w:val="1"/>
      </w:pPr>
      <w:r>
        <w:rPr>
          <w:b/>
        </w:rPr>
        <w:t>Woman</w:t>
      </w:r>
      <w:r>
        <w:rPr>
          <w:rtl/>
          <w:cs/>
        </w:rPr>
        <w:t>)  خۆشحاڵم بە ناسینت</w:t>
      </w:r>
    </w:p>
    <w:p>
      <w:pPr>
        <w:bidi w:val="0"/>
      </w:pPr>
      <w:r>
        <w:rPr>
          <w:b/>
        </w:rPr>
        <w:t>Narrator)</w:t>
      </w:r>
      <w:r>
        <w:rPr>
          <w:rtl w:val="0"/>
          <w:cs/>
        </w:rPr>
        <w:t xml:space="preserve"> How would you respond "I'm pleased too" in Kurdish Sorani?</w:t>
      </w:r>
    </w:p>
    <w:p>
      <w:pPr>
        <w:jc w:val="left"/>
      </w:pPr>
      <w:r>
        <w:t>[pause]</w:t>
      </w:r>
    </w:p>
    <w:p>
      <w:pPr>
        <w:bidi w:val="1"/>
      </w:pPr>
      <w:r>
        <w:rPr>
          <w:b/>
        </w:rPr>
        <w:t>Man</w:t>
      </w:r>
      <w:r>
        <w:rPr>
          <w:rtl/>
          <w:cs/>
        </w:rPr>
        <w:t>)  منیش خۆشحاڵم</w:t>
      </w:r>
    </w:p>
    <w:p>
      <w:pPr>
        <w:bidi w:val="0"/>
      </w:pPr>
      <w:r>
        <w:rPr>
          <w:b/>
        </w:rPr>
        <w:t>Narrator)</w:t>
      </w:r>
      <w:r>
        <w:rPr>
          <w:rtl w:val="0"/>
          <w:cs/>
        </w:rPr>
        <w:t xml:space="preserve"> Now, let's practice expressing pleasure at meeting someone. If you wanted to say "I am happy" using the word "خۆشحاڵ", how would you say it?</w:t>
      </w:r>
    </w:p>
    <w:p>
      <w:pPr>
        <w:jc w:val="left"/>
      </w:pPr>
      <w:r>
        <w:t>[pause]</w:t>
      </w:r>
    </w:p>
    <w:p>
      <w:pPr>
        <w:bidi w:val="1"/>
      </w:pPr>
      <w:r>
        <w:rPr>
          <w:b/>
        </w:rPr>
        <w:t>Woman</w:t>
      </w:r>
      <w:r>
        <w:rPr>
          <w:rtl/>
          <w:cs/>
        </w:rPr>
        <w:t>)  خۆشحاڵم</w:t>
      </w:r>
    </w:p>
    <w:p>
      <w:pPr>
        <w:bidi w:val="0"/>
      </w:pPr>
      <w:r>
        <w:rPr>
          <w:b/>
        </w:rPr>
        <w:t>Narrator)</w:t>
      </w:r>
      <w:r>
        <w:rPr>
          <w:rtl w:val="0"/>
          <w:cs/>
        </w:rPr>
        <w:t xml:space="preserve"> Great! And if you wanted to say "You are happy" using the same word, how would you say it?</w:t>
      </w:r>
    </w:p>
    <w:p>
      <w:pPr>
        <w:jc w:val="left"/>
      </w:pPr>
      <w:r>
        <w:t>[pause]</w:t>
      </w:r>
    </w:p>
    <w:p>
      <w:pPr>
        <w:bidi w:val="1"/>
      </w:pPr>
      <w:r>
        <w:rPr>
          <w:b/>
        </w:rPr>
        <w:t>Man</w:t>
      </w:r>
      <w:r>
        <w:rPr>
          <w:rtl/>
          <w:cs/>
        </w:rPr>
        <w:t>)  خۆشحاڵیت</w:t>
      </w:r>
    </w:p>
    <w:p>
      <w:pPr>
        <w:bidi w:val="0"/>
      </w:pPr>
      <w:r>
        <w:rPr>
          <w:b/>
        </w:rPr>
        <w:t>Narrator)</w:t>
      </w:r>
      <w:r>
        <w:rPr>
          <w:rtl w:val="0"/>
          <w:cs/>
        </w:rPr>
        <w:t xml:space="preserve"> Let's practice using "تکایە" (please) with questions we already know. How would you politely ask "What is your name?" using "تکایە"?</w:t>
      </w:r>
    </w:p>
    <w:p>
      <w:pPr>
        <w:jc w:val="left"/>
      </w:pPr>
      <w:r>
        <w:t>[pause]</w:t>
      </w:r>
    </w:p>
    <w:p>
      <w:pPr>
        <w:bidi w:val="1"/>
      </w:pPr>
      <w:r>
        <w:rPr>
          <w:b/>
        </w:rPr>
        <w:t>Woman</w:t>
      </w:r>
      <w:r>
        <w:rPr>
          <w:rtl/>
          <w:cs/>
        </w:rPr>
        <w:t>)  تکایە، ناوت چییە؟</w:t>
      </w:r>
    </w:p>
    <w:p>
      <w:pPr>
        <w:bidi w:val="0"/>
      </w:pPr>
      <w:r>
        <w:rPr>
          <w:b/>
        </w:rPr>
        <w:t>Narrator)</w:t>
      </w:r>
      <w:r>
        <w:rPr>
          <w:rtl w:val="0"/>
          <w:cs/>
        </w:rPr>
        <w:t xml:space="preserve"> Let's review some words from our previous lessons. What is the Kurdish Sorani word for "name"?</w:t>
      </w:r>
    </w:p>
    <w:p>
      <w:pPr>
        <w:jc w:val="left"/>
      </w:pPr>
      <w:r>
        <w:t>[pause]</w:t>
      </w:r>
    </w:p>
    <w:p>
      <w:pPr>
        <w:bidi w:val="1"/>
      </w:pPr>
      <w:r>
        <w:rPr>
          <w:b/>
        </w:rPr>
        <w:t>Man</w:t>
      </w:r>
      <w:r>
        <w:rPr>
          <w:rtl/>
          <w:cs/>
        </w:rPr>
        <w:t>)  ناو</w:t>
      </w:r>
    </w:p>
    <w:p>
      <w:pPr>
        <w:bidi w:val="0"/>
      </w:pPr>
      <w:r>
        <w:rPr>
          <w:b/>
        </w:rPr>
        <w:t>Narrator)</w:t>
      </w:r>
      <w:r>
        <w:rPr>
          <w:rtl w:val="0"/>
          <w:cs/>
        </w:rPr>
        <w:t xml:space="preserve"> What is the Kurdish Sorani word for "what is"?</w:t>
      </w:r>
    </w:p>
    <w:p>
      <w:pPr>
        <w:jc w:val="left"/>
      </w:pPr>
      <w:r>
        <w:t>[pause]</w:t>
      </w:r>
    </w:p>
    <w:p>
      <w:pPr>
        <w:bidi w:val="1"/>
      </w:pPr>
      <w:r>
        <w:rPr>
          <w:b/>
        </w:rPr>
        <w:t>Woman</w:t>
      </w:r>
      <w:r>
        <w:rPr>
          <w:rtl/>
          <w:cs/>
        </w:rPr>
        <w:t>)  چییە</w:t>
      </w:r>
    </w:p>
    <w:p>
      <w:pPr>
        <w:bidi w:val="0"/>
      </w:pPr>
      <w:r>
        <w:rPr>
          <w:b/>
        </w:rPr>
        <w:t>Narrator)</w:t>
      </w:r>
      <w:r>
        <w:rPr>
          <w:rtl w:val="0"/>
          <w:cs/>
        </w:rPr>
        <w:t xml:space="preserve"> How do you ask "What is your name?" in Kurdish Sorani?</w:t>
      </w:r>
    </w:p>
    <w:p>
      <w:pPr>
        <w:jc w:val="left"/>
      </w:pPr>
      <w:r>
        <w:t>[pause]</w:t>
      </w:r>
    </w:p>
    <w:p>
      <w:pPr>
        <w:bidi w:val="1"/>
      </w:pPr>
      <w:r>
        <w:rPr>
          <w:b/>
        </w:rPr>
        <w:t>Man</w:t>
      </w:r>
      <w:r>
        <w:rPr>
          <w:rtl/>
          <w:cs/>
        </w:rPr>
        <w:t>)  ناوت چییە؟</w:t>
      </w:r>
    </w:p>
    <w:p>
      <w:pPr>
        <w:bidi w:val="0"/>
      </w:pPr>
      <w:r>
        <w:rPr>
          <w:b/>
        </w:rPr>
        <w:t>Narrator)</w:t>
      </w:r>
      <w:r>
        <w:rPr>
          <w:rtl w:val="0"/>
          <w:cs/>
        </w:rPr>
        <w:t xml:space="preserve"> Now, how would you ask this question more politely using our new word "تکایە"?</w:t>
      </w:r>
    </w:p>
    <w:p>
      <w:pPr>
        <w:jc w:val="left"/>
      </w:pPr>
      <w:r>
        <w:t>[pause]</w:t>
      </w:r>
    </w:p>
    <w:p>
      <w:pPr>
        <w:bidi w:val="1"/>
      </w:pPr>
      <w:r>
        <w:rPr>
          <w:b/>
        </w:rPr>
        <w:t>Woman</w:t>
      </w:r>
      <w:r>
        <w:rPr>
          <w:rtl/>
          <w:cs/>
        </w:rPr>
        <w:t>)  تکایە، ناوت چییە؟</w:t>
      </w:r>
    </w:p>
    <w:p>
      <w:pPr>
        <w:bidi w:val="0"/>
      </w:pPr>
      <w:r>
        <w:rPr>
          <w:b/>
        </w:rPr>
        <w:t>Narrator)</w:t>
      </w:r>
      <w:r>
        <w:rPr>
          <w:rtl w:val="0"/>
          <w:cs/>
        </w:rPr>
        <w:t xml:space="preserve"> How would you say "My name is Sarah" in Kurdish Sorani?</w:t>
      </w:r>
    </w:p>
    <w:p>
      <w:pPr>
        <w:jc w:val="left"/>
      </w:pPr>
      <w:r>
        <w:t>[pause]</w:t>
      </w:r>
    </w:p>
    <w:p>
      <w:pPr>
        <w:bidi w:val="1"/>
      </w:pPr>
      <w:r>
        <w:rPr>
          <w:b/>
        </w:rPr>
        <w:t>Woman</w:t>
      </w:r>
      <w:r>
        <w:rPr>
          <w:rtl/>
          <w:cs/>
        </w:rPr>
        <w:t>)  ناوم سارایە</w:t>
      </w:r>
    </w:p>
    <w:p>
      <w:pPr>
        <w:bidi w:val="0"/>
      </w:pPr>
      <w:r>
        <w:rPr>
          <w:b/>
        </w:rPr>
        <w:t>Narrator)</w:t>
      </w:r>
      <w:r>
        <w:rPr>
          <w:rtl w:val="0"/>
          <w:cs/>
        </w:rPr>
        <w:t xml:space="preserve"> Great! Now, after introducing yourself, how would you tell Sarah you're pleased to meet her?</w:t>
      </w:r>
    </w:p>
    <w:p>
      <w:pPr>
        <w:jc w:val="left"/>
      </w:pPr>
      <w:r>
        <w:t>[pause]</w:t>
      </w:r>
    </w:p>
    <w:p>
      <w:pPr>
        <w:bidi w:val="1"/>
      </w:pPr>
      <w:r>
        <w:rPr>
          <w:b/>
        </w:rPr>
        <w:t>Man</w:t>
      </w:r>
      <w:r>
        <w:rPr>
          <w:rtl/>
          <w:cs/>
        </w:rPr>
        <w:t>)  خۆشحاڵم بە ناسینت</w:t>
      </w:r>
    </w:p>
    <w:p>
      <w:pPr>
        <w:bidi w:val="0"/>
      </w:pPr>
      <w:r>
        <w:rPr>
          <w:b/>
        </w:rPr>
        <w:t>Narrator)</w:t>
      </w:r>
      <w:r>
        <w:rPr>
          <w:rtl w:val="0"/>
          <w:cs/>
        </w:rPr>
        <w:t xml:space="preserve"> Let's review the personal pronouns we've learned. What is the Kurdish Sorani word for "I"?</w:t>
      </w:r>
    </w:p>
    <w:p>
      <w:pPr>
        <w:jc w:val="left"/>
      </w:pPr>
      <w:r>
        <w:t>[pause]</w:t>
      </w:r>
    </w:p>
    <w:p>
      <w:pPr>
        <w:bidi w:val="1"/>
      </w:pPr>
      <w:r>
        <w:rPr>
          <w:b/>
        </w:rPr>
        <w:t>Woman</w:t>
      </w:r>
      <w:r>
        <w:rPr>
          <w:rtl/>
          <w:cs/>
        </w:rPr>
        <w:t>)  من</w:t>
      </w:r>
    </w:p>
    <w:p>
      <w:pPr>
        <w:bidi w:val="0"/>
      </w:pPr>
      <w:r>
        <w:rPr>
          <w:b/>
        </w:rPr>
        <w:t>Narrator)</w:t>
      </w:r>
      <w:r>
        <w:rPr>
          <w:rtl w:val="0"/>
          <w:cs/>
        </w:rPr>
        <w:t xml:space="preserve"> And what is the Kurdish Sorani word for "you"?</w:t>
      </w:r>
    </w:p>
    <w:p>
      <w:pPr>
        <w:jc w:val="left"/>
      </w:pPr>
      <w:r>
        <w:t>[pause]</w:t>
      </w:r>
    </w:p>
    <w:p>
      <w:pPr>
        <w:bidi w:val="1"/>
      </w:pPr>
      <w:r>
        <w:rPr>
          <w:b/>
        </w:rPr>
        <w:t>Man</w:t>
      </w:r>
      <w:r>
        <w:rPr>
          <w:rtl/>
          <w:cs/>
        </w:rPr>
        <w:t>)  تۆ</w:t>
      </w:r>
    </w:p>
    <w:p>
      <w:pPr>
        <w:bidi w:val="0"/>
      </w:pPr>
      <w:r>
        <w:rPr>
          <w:b/>
        </w:rPr>
        <w:t>Narrator)</w:t>
      </w:r>
      <w:r>
        <w:rPr>
          <w:rtl w:val="0"/>
          <w:cs/>
        </w:rPr>
        <w:t xml:space="preserve"> Now, using our new word "خۆشحاڵ" (happy), how would you say "I am happy"?</w:t>
      </w:r>
    </w:p>
    <w:p>
      <w:pPr>
        <w:jc w:val="left"/>
      </w:pPr>
      <w:r>
        <w:t>[pause]</w:t>
      </w:r>
    </w:p>
    <w:p>
      <w:pPr>
        <w:bidi w:val="1"/>
      </w:pPr>
      <w:r>
        <w:rPr>
          <w:b/>
        </w:rPr>
        <w:t>Woman</w:t>
      </w:r>
      <w:r>
        <w:rPr>
          <w:rtl/>
          <w:cs/>
        </w:rPr>
        <w:t>)  من خۆشحاڵم</w:t>
      </w:r>
    </w:p>
    <w:p>
      <w:pPr>
        <w:bidi w:val="0"/>
      </w:pPr>
      <w:r>
        <w:rPr>
          <w:b/>
        </w:rPr>
        <w:t>Narrator)</w:t>
      </w:r>
      <w:r>
        <w:rPr>
          <w:rtl w:val="0"/>
          <w:cs/>
        </w:rPr>
        <w:t xml:space="preserve"> And how would you say "You are happy"?</w:t>
      </w:r>
    </w:p>
    <w:p>
      <w:pPr>
        <w:jc w:val="left"/>
      </w:pPr>
      <w:r>
        <w:t>[pause]</w:t>
      </w:r>
    </w:p>
    <w:p>
      <w:pPr>
        <w:bidi w:val="1"/>
      </w:pPr>
      <w:r>
        <w:rPr>
          <w:b/>
        </w:rPr>
        <w:t>Man</w:t>
      </w:r>
      <w:r>
        <w:rPr>
          <w:rtl/>
          <w:cs/>
        </w:rPr>
        <w:t>)  تۆ خۆشحاڵیت</w:t>
      </w:r>
    </w:p>
    <w:p>
      <w:pPr>
        <w:bidi w:val="0"/>
      </w:pPr>
      <w:r>
        <w:rPr>
          <w:b/>
        </w:rPr>
        <w:t>Narrator)</w:t>
      </w:r>
      <w:r>
        <w:rPr>
          <w:rtl w:val="0"/>
          <w:cs/>
        </w:rPr>
        <w:t xml:space="preserve"> Now, let's combine what we've learned. Imagine you're meeting someone for the first time. How would you introduce yourself with the name David and then say you're pleased to meet them?</w:t>
      </w:r>
    </w:p>
    <w:p>
      <w:pPr>
        <w:jc w:val="left"/>
      </w:pPr>
      <w:r>
        <w:t>[pause]</w:t>
      </w:r>
    </w:p>
    <w:p>
      <w:pPr>
        <w:bidi w:val="1"/>
      </w:pPr>
      <w:r>
        <w:rPr>
          <w:b/>
        </w:rPr>
        <w:t>Man</w:t>
      </w:r>
      <w:r>
        <w:rPr>
          <w:rtl/>
          <w:cs/>
        </w:rPr>
        <w:t>)  ناوم دەیڤیدە. خۆشحاڵم بە ناسینت.</w:t>
      </w:r>
    </w:p>
    <w:p>
      <w:pPr>
        <w:bidi w:val="0"/>
      </w:pPr>
      <w:r>
        <w:rPr>
          <w:b/>
        </w:rPr>
        <w:t>Narrator)</w:t>
      </w:r>
      <w:r>
        <w:rPr>
          <w:rtl w:val="0"/>
          <w:cs/>
        </w:rPr>
        <w:t xml:space="preserve"> Let's try another combination. How would you politely ask someone their name using the word "please"?</w:t>
      </w:r>
    </w:p>
    <w:p>
      <w:pPr>
        <w:jc w:val="left"/>
      </w:pPr>
      <w:r>
        <w:t>[pause]</w:t>
      </w:r>
    </w:p>
    <w:p>
      <w:pPr>
        <w:bidi w:val="1"/>
      </w:pPr>
      <w:r>
        <w:rPr>
          <w:b/>
        </w:rPr>
        <w:t>Woman</w:t>
      </w:r>
      <w:r>
        <w:rPr>
          <w:rtl/>
          <w:cs/>
        </w:rPr>
        <w:t>)  تکایە، ناوت چییە؟</w:t>
      </w:r>
    </w:p>
    <w:p>
      <w:pPr>
        <w:bidi w:val="0"/>
      </w:pPr>
      <w:r>
        <w:rPr>
          <w:b/>
        </w:rPr>
        <w:t>Narrator)</w:t>
      </w:r>
      <w:r>
        <w:rPr>
          <w:rtl w:val="0"/>
          <w:cs/>
        </w:rPr>
        <w:t xml:space="preserve"> Let's try one more combination. After someone introduces themselves, how would you say you're pleased to meet them and welcome them?</w:t>
      </w:r>
    </w:p>
    <w:p>
      <w:pPr>
        <w:jc w:val="left"/>
      </w:pPr>
      <w:r>
        <w:t>[pause]</w:t>
      </w:r>
    </w:p>
    <w:p>
      <w:pPr>
        <w:bidi w:val="1"/>
      </w:pPr>
      <w:r>
        <w:rPr>
          <w:b/>
        </w:rPr>
        <w:t>Man</w:t>
      </w:r>
      <w:r>
        <w:rPr>
          <w:rtl/>
          <w:cs/>
        </w:rPr>
        <w:t>)  خۆشحاڵم بە ناسینت. بەخێربێیت.</w:t>
      </w:r>
    </w:p>
    <w:p>
      <w:pPr>
        <w:bidi w:val="0"/>
      </w:pPr>
      <w:r>
        <w:rPr>
          <w:b/>
        </w:rPr>
        <w:t>Narrator)</w:t>
      </w:r>
      <w:r>
        <w:rPr>
          <w:rtl w:val="0"/>
          <w:cs/>
        </w:rPr>
        <w:t xml:space="preserve"> Now let's listen to our dialogue again, and see if you can understand everything:</w:t>
      </w:r>
    </w:p>
    <w:p>
      <w:pPr>
        <w:bidi w:val="1"/>
      </w:pPr>
      <w:r>
        <w:rPr>
          <w:b/>
        </w:rPr>
        <w:t>Man</w:t>
      </w:r>
      <w:r>
        <w:rPr>
          <w:rtl/>
          <w:cs/>
        </w:rPr>
        <w:t>)  سڵاو! ناوم کاروانە. ناوت چییە؟</w:t>
      </w:r>
    </w:p>
    <w:p>
      <w:pPr>
        <w:bidi w:val="1"/>
      </w:pPr>
      <w:r>
        <w:rPr>
          <w:b/>
        </w:rPr>
        <w:t>Woman</w:t>
      </w:r>
      <w:r>
        <w:rPr>
          <w:rtl/>
          <w:cs/>
        </w:rPr>
        <w:t>)  سڵاو! ناوم شیلانە. خۆشحاڵم بە ناسینت.</w:t>
      </w:r>
    </w:p>
    <w:p>
      <w:pPr>
        <w:bidi w:val="1"/>
      </w:pPr>
      <w:r>
        <w:rPr>
          <w:b/>
        </w:rPr>
        <w:t>Man</w:t>
      </w:r>
      <w:r>
        <w:rPr>
          <w:rtl/>
          <w:cs/>
        </w:rPr>
        <w:t>)  منیش خۆشحاڵم. بەخێربێیت.</w:t>
      </w:r>
    </w:p>
    <w:p>
      <w:pPr>
        <w:bidi w:val="1"/>
      </w:pPr>
      <w:r>
        <w:rPr>
          <w:b/>
        </w:rPr>
        <w:t>Woman</w:t>
      </w:r>
      <w:r>
        <w:rPr>
          <w:rtl/>
          <w:cs/>
        </w:rPr>
        <w:t>)  سوپاس.</w:t>
      </w:r>
    </w:p>
    <w:p>
      <w:pPr>
        <w:bidi w:val="1"/>
      </w:pPr>
      <w:r>
        <w:rPr>
          <w:b/>
        </w:rPr>
        <w:t>Man</w:t>
      </w:r>
      <w:r>
        <w:rPr>
          <w:rtl/>
          <w:cs/>
        </w:rPr>
        <w:t>)  تکایە، ناوت چییە؟</w:t>
      </w:r>
    </w:p>
    <w:p>
      <w:pPr>
        <w:bidi w:val="1"/>
      </w:pPr>
      <w:r>
        <w:rPr>
          <w:b/>
        </w:rPr>
        <w:t>Woman</w:t>
      </w:r>
      <w:r>
        <w:rPr>
          <w:rtl/>
          <w:cs/>
        </w:rPr>
        <w:t>)  ناوم شیلانە.</w:t>
      </w:r>
    </w:p>
    <w:p>
      <w:pPr>
        <w:bidi w:val="0"/>
      </w:pPr>
      <w:r>
        <w:rPr>
          <w:b/>
        </w:rPr>
        <w:t>Narrator)</w:t>
      </w:r>
      <w:r>
        <w:rPr>
          <w:rtl w:val="0"/>
          <w:cs/>
        </w:rPr>
        <w:t xml:space="preserve"> Congratulations! You've now learned how to express pleasure at meeting someone, welcome them, and make your requests more polite in Kurdish Sorani. You can now have a more friendly and courteous first conversation with someone new. In our next lesson, we'll be doing a rapid review of everything we've learned in this topic so far, including greetings, introductions, expressing pleasure at meeting someone, and using polite expressions. This will help reinforce what you've learned and prepare you for more advanced conversations. See you in the next lesson!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