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bidi w:val="0"/>
      </w:pPr>
      <w:r>
        <w:rPr>
          <w:b/>
        </w:rPr>
        <w:t>Narrator)</w:t>
      </w:r>
      <w:r>
        <w:rPr>
          <w:rtl w:val="0"/>
          <w:cs/>
        </w:rPr>
        <w:t xml:space="preserve"> Welcome back to our Kurdish Sorani language course! We're in Topic #1 - Greetings and Introductions, and this is our rapid review lesson. Today, we'll be quickly going through all the words, phrases, and grammar concepts we've learned so far in this topic. I'll ask you questions, give you a moment to think, and then provide the answer. This back-and-forth practice will help solidify what you've learned. Let's get started!</w:t>
      </w:r>
    </w:p>
    <w:p>
      <w:pPr>
        <w:bidi w:val="0"/>
      </w:pPr>
      <w:r>
        <w:rPr>
          <w:b/>
        </w:rPr>
        <w:t>Narrator)</w:t>
      </w:r>
      <w:r>
        <w:rPr>
          <w:rtl w:val="0"/>
          <w:cs/>
        </w:rPr>
        <w:t xml:space="preserve"> How do you say "hello" in Sorani Kurdish?</w:t>
      </w:r>
    </w:p>
    <w:p>
      <w:pPr>
        <w:jc w:val="left"/>
      </w:pPr>
      <w:r>
        <w:t>[pause]</w:t>
      </w:r>
    </w:p>
    <w:p>
      <w:pPr>
        <w:bidi w:val="1"/>
      </w:pPr>
      <w:r>
        <w:rPr>
          <w:b/>
        </w:rPr>
        <w:t>Man</w:t>
      </w:r>
      <w:r>
        <w:rPr>
          <w:rtl/>
          <w:cs/>
        </w:rPr>
        <w:t>)  سڵاو</w:t>
      </w:r>
    </w:p>
    <w:p>
      <w:pPr>
        <w:bidi w:val="0"/>
      </w:pPr>
      <w:r>
        <w:rPr>
          <w:b/>
        </w:rPr>
        <w:t>Narrator)</w:t>
      </w:r>
      <w:r>
        <w:rPr>
          <w:rtl w:val="0"/>
          <w:cs/>
        </w:rPr>
        <w:t xml:space="preserve"> How do you say "how are you" in Sorani Kurdish?</w:t>
      </w:r>
    </w:p>
    <w:p>
      <w:pPr>
        <w:jc w:val="left"/>
      </w:pPr>
      <w:r>
        <w:t>[pause]</w:t>
      </w:r>
    </w:p>
    <w:p>
      <w:pPr>
        <w:bidi w:val="1"/>
      </w:pPr>
      <w:r>
        <w:rPr>
          <w:b/>
        </w:rPr>
        <w:t>Woman</w:t>
      </w:r>
      <w:r>
        <w:rPr>
          <w:rtl/>
          <w:cs/>
        </w:rPr>
        <w:t>)  چۆنی؟</w:t>
      </w:r>
    </w:p>
    <w:p>
      <w:pPr>
        <w:bidi w:val="0"/>
      </w:pPr>
      <w:r>
        <w:rPr>
          <w:b/>
        </w:rPr>
        <w:t>Narrator)</w:t>
      </w:r>
      <w:r>
        <w:rPr>
          <w:rtl w:val="0"/>
          <w:cs/>
        </w:rPr>
        <w:t xml:space="preserve"> How do you say "good, thanks" in Sorani Kurdish?</w:t>
      </w:r>
    </w:p>
    <w:p>
      <w:pPr>
        <w:jc w:val="left"/>
      </w:pPr>
      <w:r>
        <w:t>[pause]</w:t>
      </w:r>
    </w:p>
    <w:p>
      <w:pPr>
        <w:bidi w:val="1"/>
      </w:pPr>
      <w:r>
        <w:rPr>
          <w:b/>
        </w:rPr>
        <w:t>Man</w:t>
      </w:r>
      <w:r>
        <w:rPr>
          <w:rtl/>
          <w:cs/>
        </w:rPr>
        <w:t>)  باشم، سوپاس</w:t>
      </w:r>
    </w:p>
    <w:p>
      <w:pPr>
        <w:bidi w:val="0"/>
      </w:pPr>
      <w:r>
        <w:rPr>
          <w:b/>
        </w:rPr>
        <w:t>Narrator)</w:t>
      </w:r>
      <w:r>
        <w:rPr>
          <w:rtl w:val="0"/>
          <w:cs/>
        </w:rPr>
        <w:t xml:space="preserve"> How do you say "goodbye" in Sorani Kurdish?</w:t>
      </w:r>
    </w:p>
    <w:p>
      <w:pPr>
        <w:jc w:val="left"/>
      </w:pPr>
      <w:r>
        <w:t>[pause]</w:t>
      </w:r>
    </w:p>
    <w:p>
      <w:pPr>
        <w:bidi w:val="1"/>
      </w:pPr>
      <w:r>
        <w:rPr>
          <w:b/>
        </w:rPr>
        <w:t>Woman</w:t>
      </w:r>
      <w:r>
        <w:rPr>
          <w:rtl/>
          <w:cs/>
        </w:rPr>
        <w:t>)  خواحافیز</w:t>
      </w:r>
    </w:p>
    <w:p>
      <w:pPr>
        <w:bidi w:val="0"/>
      </w:pPr>
      <w:r>
        <w:rPr>
          <w:b/>
        </w:rPr>
        <w:t>Narrator)</w:t>
      </w:r>
      <w:r>
        <w:rPr>
          <w:rtl w:val="0"/>
          <w:cs/>
        </w:rPr>
        <w:t xml:space="preserve"> How do you say "I" and "you" in Sorani Kurdish?</w:t>
      </w:r>
    </w:p>
    <w:p>
      <w:pPr>
        <w:jc w:val="left"/>
      </w:pPr>
      <w:r>
        <w:t>[pause]</w:t>
      </w:r>
    </w:p>
    <w:p>
      <w:pPr>
        <w:bidi w:val="1"/>
      </w:pPr>
      <w:r>
        <w:rPr>
          <w:b/>
        </w:rPr>
        <w:t>Man</w:t>
      </w:r>
      <w:r>
        <w:rPr>
          <w:rtl/>
          <w:cs/>
        </w:rPr>
        <w:t>)  من، تۆ</w:t>
      </w:r>
    </w:p>
    <w:p>
      <w:pPr>
        <w:bidi w:val="0"/>
      </w:pPr>
      <w:r>
        <w:rPr>
          <w:b/>
        </w:rPr>
        <w:t>Narrator)</w:t>
      </w:r>
      <w:r>
        <w:rPr>
          <w:rtl w:val="0"/>
          <w:cs/>
        </w:rPr>
        <w:t xml:space="preserve"> How do you say "name" in Sorani Kurdish?</w:t>
      </w:r>
    </w:p>
    <w:p>
      <w:pPr>
        <w:jc w:val="left"/>
      </w:pPr>
      <w:r>
        <w:t>[pause]</w:t>
      </w:r>
    </w:p>
    <w:p>
      <w:pPr>
        <w:bidi w:val="1"/>
      </w:pPr>
      <w:r>
        <w:rPr>
          <w:b/>
        </w:rPr>
        <w:t>Woman</w:t>
      </w:r>
      <w:r>
        <w:rPr>
          <w:rtl/>
          <w:cs/>
        </w:rPr>
        <w:t>)  ناو</w:t>
      </w:r>
    </w:p>
    <w:p>
      <w:pPr>
        <w:bidi w:val="0"/>
      </w:pPr>
      <w:r>
        <w:rPr>
          <w:b/>
        </w:rPr>
        <w:t>Narrator)</w:t>
      </w:r>
      <w:r>
        <w:rPr>
          <w:rtl w:val="0"/>
          <w:cs/>
        </w:rPr>
        <w:t xml:space="preserve"> How do you say "pleased" and "to meet" in Sorani Kurdish?</w:t>
      </w:r>
    </w:p>
    <w:p>
      <w:pPr>
        <w:jc w:val="left"/>
      </w:pPr>
      <w:r>
        <w:t>[pause]</w:t>
      </w:r>
    </w:p>
    <w:p>
      <w:pPr>
        <w:bidi w:val="1"/>
      </w:pPr>
      <w:r>
        <w:rPr>
          <w:b/>
        </w:rPr>
        <w:t>Man</w:t>
      </w:r>
      <w:r>
        <w:rPr>
          <w:rtl/>
          <w:cs/>
        </w:rPr>
        <w:t>)  خۆشحاڵ، ناسین</w:t>
      </w:r>
    </w:p>
    <w:p>
      <w:pPr>
        <w:bidi w:val="0"/>
      </w:pPr>
      <w:r>
        <w:rPr>
          <w:b/>
        </w:rPr>
        <w:t>Narrator)</w:t>
      </w:r>
      <w:r>
        <w:rPr>
          <w:rtl w:val="0"/>
          <w:cs/>
        </w:rPr>
        <w:t xml:space="preserve"> How do you say "welcome" and "please" in Sorani Kurdish?</w:t>
      </w:r>
    </w:p>
    <w:p>
      <w:pPr>
        <w:jc w:val="left"/>
      </w:pPr>
      <w:r>
        <w:t>[pause]</w:t>
      </w:r>
    </w:p>
    <w:p>
      <w:pPr>
        <w:bidi w:val="1"/>
      </w:pPr>
      <w:r>
        <w:rPr>
          <w:b/>
        </w:rPr>
        <w:t>Woman</w:t>
      </w:r>
      <w:r>
        <w:rPr>
          <w:rtl/>
          <w:cs/>
        </w:rPr>
        <w:t>)  بەخێربێیت، تکایە</w:t>
      </w:r>
    </w:p>
    <w:p>
      <w:pPr>
        <w:bidi w:val="0"/>
      </w:pPr>
      <w:r>
        <w:rPr>
          <w:b/>
        </w:rPr>
        <w:t>Narrator)</w:t>
      </w:r>
      <w:r>
        <w:rPr>
          <w:rtl w:val="0"/>
          <w:cs/>
        </w:rPr>
        <w:t xml:space="preserve"> What is the meaning of "سڵاو"?</w:t>
      </w:r>
    </w:p>
    <w:p>
      <w:pPr>
        <w:jc w:val="left"/>
      </w:pPr>
      <w:r>
        <w:t>[pause]</w:t>
      </w:r>
    </w:p>
    <w:p>
      <w:pPr>
        <w:bidi w:val="0"/>
      </w:pPr>
      <w:r>
        <w:rPr>
          <w:b/>
        </w:rPr>
        <w:t>Narrator)</w:t>
      </w:r>
      <w:r>
        <w:rPr>
          <w:rtl w:val="0"/>
          <w:cs/>
        </w:rPr>
        <w:t xml:space="preserve"> It means: hello</w:t>
      </w:r>
    </w:p>
    <w:p>
      <w:pPr>
        <w:bidi w:val="0"/>
      </w:pPr>
      <w:r>
        <w:rPr>
          <w:b/>
        </w:rPr>
        <w:t>Narrator)</w:t>
      </w:r>
      <w:r>
        <w:rPr>
          <w:rtl w:val="0"/>
          <w:cs/>
        </w:rPr>
        <w:t xml:space="preserve"> What is the meaning of "چۆنی"?</w:t>
      </w:r>
    </w:p>
    <w:p>
      <w:pPr>
        <w:jc w:val="left"/>
      </w:pPr>
      <w:r>
        <w:t>[pause]</w:t>
      </w:r>
    </w:p>
    <w:p>
      <w:pPr>
        <w:bidi w:val="0"/>
      </w:pPr>
      <w:r>
        <w:rPr>
          <w:b/>
        </w:rPr>
        <w:t>Narrator)</w:t>
      </w:r>
      <w:r>
        <w:rPr>
          <w:rtl w:val="0"/>
          <w:cs/>
        </w:rPr>
        <w:t xml:space="preserve"> It means: how are you</w:t>
      </w:r>
    </w:p>
    <w:p>
      <w:pPr>
        <w:bidi w:val="0"/>
      </w:pPr>
      <w:r>
        <w:rPr>
          <w:b/>
        </w:rPr>
        <w:t>Narrator)</w:t>
      </w:r>
      <w:r>
        <w:rPr>
          <w:rtl w:val="0"/>
          <w:cs/>
        </w:rPr>
        <w:t xml:space="preserve"> What is the meaning of "باش" and "سوپاس"?</w:t>
      </w:r>
    </w:p>
    <w:p>
      <w:pPr>
        <w:jc w:val="left"/>
      </w:pPr>
      <w:r>
        <w:t>[pause]</w:t>
      </w:r>
    </w:p>
    <w:p>
      <w:pPr>
        <w:bidi w:val="0"/>
      </w:pPr>
      <w:r>
        <w:rPr>
          <w:b/>
        </w:rPr>
        <w:t>Narrator)</w:t>
      </w:r>
      <w:r>
        <w:rPr>
          <w:rtl w:val="0"/>
          <w:cs/>
        </w:rPr>
        <w:t xml:space="preserve"> They mean: good and thank you</w:t>
      </w:r>
    </w:p>
    <w:p>
      <w:pPr>
        <w:bidi w:val="0"/>
      </w:pPr>
      <w:r>
        <w:rPr>
          <w:b/>
        </w:rPr>
        <w:t>Narrator)</w:t>
      </w:r>
      <w:r>
        <w:rPr>
          <w:rtl w:val="0"/>
          <w:cs/>
        </w:rPr>
        <w:t xml:space="preserve"> What is the meaning of "خواحافیز"?</w:t>
      </w:r>
    </w:p>
    <w:p>
      <w:pPr>
        <w:jc w:val="left"/>
      </w:pPr>
      <w:r>
        <w:t>[pause]</w:t>
      </w:r>
    </w:p>
    <w:p>
      <w:pPr>
        <w:bidi w:val="0"/>
      </w:pPr>
      <w:r>
        <w:rPr>
          <w:b/>
        </w:rPr>
        <w:t>Narrator)</w:t>
      </w:r>
      <w:r>
        <w:rPr>
          <w:rtl w:val="0"/>
          <w:cs/>
        </w:rPr>
        <w:t xml:space="preserve"> It means: goodbye</w:t>
      </w:r>
    </w:p>
    <w:p>
      <w:pPr>
        <w:bidi w:val="0"/>
      </w:pPr>
      <w:r>
        <w:rPr>
          <w:b/>
        </w:rPr>
        <w:t>Narrator)</w:t>
      </w:r>
      <w:r>
        <w:rPr>
          <w:rtl w:val="0"/>
          <w:cs/>
        </w:rPr>
        <w:t xml:space="preserve"> What is the meaning of "من" and "تۆ"?</w:t>
      </w:r>
    </w:p>
    <w:p>
      <w:pPr>
        <w:jc w:val="left"/>
      </w:pPr>
      <w:r>
        <w:t>[pause]</w:t>
      </w:r>
    </w:p>
    <w:p>
      <w:pPr>
        <w:bidi w:val="0"/>
      </w:pPr>
      <w:r>
        <w:rPr>
          <w:b/>
        </w:rPr>
        <w:t>Narrator)</w:t>
      </w:r>
      <w:r>
        <w:rPr>
          <w:rtl w:val="0"/>
          <w:cs/>
        </w:rPr>
        <w:t xml:space="preserve"> They mean: I and you</w:t>
      </w:r>
    </w:p>
    <w:p>
      <w:pPr>
        <w:bidi w:val="0"/>
      </w:pPr>
      <w:r>
        <w:rPr>
          <w:b/>
        </w:rPr>
        <w:t>Narrator)</w:t>
      </w:r>
      <w:r>
        <w:rPr>
          <w:rtl w:val="0"/>
          <w:cs/>
        </w:rPr>
        <w:t xml:space="preserve"> What is the meaning of "ناو", "ناوم", and "ناوت"?</w:t>
      </w:r>
    </w:p>
    <w:p>
      <w:pPr>
        <w:jc w:val="left"/>
      </w:pPr>
      <w:r>
        <w:t>[pause]</w:t>
      </w:r>
    </w:p>
    <w:p>
      <w:pPr>
        <w:bidi w:val="0"/>
      </w:pPr>
      <w:r>
        <w:rPr>
          <w:b/>
        </w:rPr>
        <w:t>Narrator)</w:t>
      </w:r>
      <w:r>
        <w:rPr>
          <w:rtl w:val="0"/>
          <w:cs/>
        </w:rPr>
        <w:t xml:space="preserve"> They mean: name, my name, and your name</w:t>
      </w:r>
    </w:p>
    <w:p>
      <w:pPr>
        <w:bidi w:val="0"/>
      </w:pPr>
      <w:r>
        <w:rPr>
          <w:b/>
        </w:rPr>
        <w:t>Narrator)</w:t>
      </w:r>
      <w:r>
        <w:rPr>
          <w:rtl w:val="0"/>
          <w:cs/>
        </w:rPr>
        <w:t xml:space="preserve"> What is the meaning of "چییە"?</w:t>
      </w:r>
    </w:p>
    <w:p>
      <w:pPr>
        <w:jc w:val="left"/>
      </w:pPr>
      <w:r>
        <w:t>[pause]</w:t>
      </w:r>
    </w:p>
    <w:p>
      <w:pPr>
        <w:bidi w:val="0"/>
      </w:pPr>
      <w:r>
        <w:rPr>
          <w:b/>
        </w:rPr>
        <w:t>Narrator)</w:t>
      </w:r>
      <w:r>
        <w:rPr>
          <w:rtl w:val="0"/>
          <w:cs/>
        </w:rPr>
        <w:t xml:space="preserve"> It means: what is</w:t>
      </w:r>
    </w:p>
    <w:p>
      <w:pPr>
        <w:bidi w:val="0"/>
      </w:pPr>
      <w:r>
        <w:rPr>
          <w:b/>
        </w:rPr>
        <w:t>Narrator)</w:t>
      </w:r>
      <w:r>
        <w:rPr>
          <w:rtl w:val="0"/>
          <w:cs/>
        </w:rPr>
        <w:t xml:space="preserve"> What is the meaning of "خۆشحاڵ" and "ناسین"?</w:t>
      </w:r>
    </w:p>
    <w:p>
      <w:pPr>
        <w:jc w:val="left"/>
      </w:pPr>
      <w:r>
        <w:t>[pause]</w:t>
      </w:r>
    </w:p>
    <w:p>
      <w:pPr>
        <w:bidi w:val="0"/>
      </w:pPr>
      <w:r>
        <w:rPr>
          <w:b/>
        </w:rPr>
        <w:t>Narrator)</w:t>
      </w:r>
      <w:r>
        <w:rPr>
          <w:rtl w:val="0"/>
          <w:cs/>
        </w:rPr>
        <w:t xml:space="preserve"> They mean: pleased and to meet</w:t>
      </w:r>
    </w:p>
    <w:p>
      <w:pPr>
        <w:bidi w:val="0"/>
      </w:pPr>
      <w:r>
        <w:rPr>
          <w:b/>
        </w:rPr>
        <w:t>Narrator)</w:t>
      </w:r>
      <w:r>
        <w:rPr>
          <w:rtl w:val="0"/>
          <w:cs/>
        </w:rPr>
        <w:t xml:space="preserve"> What is the meaning of "منیش"?</w:t>
      </w:r>
    </w:p>
    <w:p>
      <w:pPr>
        <w:jc w:val="left"/>
      </w:pPr>
      <w:r>
        <w:t>[pause]</w:t>
      </w:r>
    </w:p>
    <w:p>
      <w:pPr>
        <w:bidi w:val="0"/>
      </w:pPr>
      <w:r>
        <w:rPr>
          <w:b/>
        </w:rPr>
        <w:t>Narrator)</w:t>
      </w:r>
      <w:r>
        <w:rPr>
          <w:rtl w:val="0"/>
          <w:cs/>
        </w:rPr>
        <w:t xml:space="preserve"> It means: I also or me too</w:t>
      </w:r>
    </w:p>
    <w:p>
      <w:pPr>
        <w:bidi w:val="0"/>
      </w:pPr>
      <w:r>
        <w:rPr>
          <w:b/>
        </w:rPr>
        <w:t>Narrator)</w:t>
      </w:r>
      <w:r>
        <w:rPr>
          <w:rtl w:val="0"/>
          <w:cs/>
        </w:rPr>
        <w:t xml:space="preserve"> What is the meaning of "بەخێربێیت" and "تکایە"?</w:t>
      </w:r>
    </w:p>
    <w:p>
      <w:pPr>
        <w:jc w:val="left"/>
      </w:pPr>
      <w:r>
        <w:t>[pause]</w:t>
      </w:r>
    </w:p>
    <w:p>
      <w:pPr>
        <w:bidi w:val="0"/>
      </w:pPr>
      <w:r>
        <w:rPr>
          <w:b/>
        </w:rPr>
        <w:t>Narrator)</w:t>
      </w:r>
      <w:r>
        <w:rPr>
          <w:rtl w:val="0"/>
          <w:cs/>
        </w:rPr>
        <w:t xml:space="preserve"> They mean: welcome and please</w:t>
      </w:r>
    </w:p>
    <w:p>
      <w:pPr>
        <w:bidi w:val="0"/>
      </w:pPr>
      <w:r>
        <w:rPr>
          <w:b/>
        </w:rPr>
        <w:t>Narrator)</w:t>
      </w:r>
      <w:r>
        <w:rPr>
          <w:rtl w:val="0"/>
          <w:cs/>
        </w:rPr>
        <w:t xml:space="preserve"> How do you say "What is your name?" in Sorani Kurdish?</w:t>
      </w:r>
    </w:p>
    <w:p>
      <w:pPr>
        <w:jc w:val="left"/>
      </w:pPr>
      <w:r>
        <w:t>[pause]</w:t>
      </w:r>
    </w:p>
    <w:p>
      <w:pPr>
        <w:bidi w:val="1"/>
      </w:pPr>
      <w:r>
        <w:rPr>
          <w:b/>
        </w:rPr>
        <w:t>Woman</w:t>
      </w:r>
      <w:r>
        <w:rPr>
          <w:rtl/>
          <w:cs/>
        </w:rPr>
        <w:t>)  ناوت چییە؟</w:t>
      </w:r>
    </w:p>
    <w:p>
      <w:pPr>
        <w:bidi w:val="0"/>
      </w:pPr>
      <w:r>
        <w:rPr>
          <w:b/>
        </w:rPr>
        <w:t>Narrator)</w:t>
      </w:r>
      <w:r>
        <w:rPr>
          <w:rtl w:val="0"/>
          <w:cs/>
        </w:rPr>
        <w:t xml:space="preserve"> How do you say "My name is Sarah" in Sorani Kurdish?</w:t>
      </w:r>
    </w:p>
    <w:p>
      <w:pPr>
        <w:jc w:val="left"/>
      </w:pPr>
      <w:r>
        <w:t>[pause]</w:t>
      </w:r>
    </w:p>
    <w:p>
      <w:pPr>
        <w:bidi w:val="1"/>
      </w:pPr>
      <w:r>
        <w:rPr>
          <w:b/>
        </w:rPr>
        <w:t>Woman</w:t>
      </w:r>
      <w:r>
        <w:rPr>
          <w:rtl/>
          <w:cs/>
        </w:rPr>
        <w:t>)  ناوم سارایە</w:t>
      </w:r>
    </w:p>
    <w:p>
      <w:pPr>
        <w:bidi w:val="0"/>
      </w:pPr>
      <w:r>
        <w:rPr>
          <w:b/>
        </w:rPr>
        <w:t>Narrator)</w:t>
      </w:r>
      <w:r>
        <w:rPr>
          <w:rtl w:val="0"/>
          <w:cs/>
        </w:rPr>
        <w:t xml:space="preserve"> How do you say "Nice to meet you" in Sorani Kurdish?</w:t>
      </w:r>
    </w:p>
    <w:p>
      <w:pPr>
        <w:jc w:val="left"/>
      </w:pPr>
      <w:r>
        <w:t>[pause]</w:t>
      </w:r>
    </w:p>
    <w:p>
      <w:pPr>
        <w:bidi w:val="1"/>
      </w:pPr>
      <w:r>
        <w:rPr>
          <w:b/>
        </w:rPr>
        <w:t>Man</w:t>
      </w:r>
      <w:r>
        <w:rPr>
          <w:rtl/>
          <w:cs/>
        </w:rPr>
        <w:t>)  خۆشحاڵم بە ناسینت</w:t>
      </w:r>
    </w:p>
    <w:p>
      <w:pPr>
        <w:bidi w:val="0"/>
      </w:pPr>
      <w:r>
        <w:rPr>
          <w:b/>
        </w:rPr>
        <w:t>Narrator)</w:t>
      </w:r>
      <w:r>
        <w:rPr>
          <w:rtl w:val="0"/>
          <w:cs/>
        </w:rPr>
        <w:t xml:space="preserve"> How do you say "I am also pleased" in Sorani Kurdish?</w:t>
      </w:r>
    </w:p>
    <w:p>
      <w:pPr>
        <w:jc w:val="left"/>
      </w:pPr>
      <w:r>
        <w:t>[pause]</w:t>
      </w:r>
    </w:p>
    <w:p>
      <w:pPr>
        <w:bidi w:val="1"/>
      </w:pPr>
      <w:r>
        <w:rPr>
          <w:b/>
        </w:rPr>
        <w:t>Woman</w:t>
      </w:r>
      <w:r>
        <w:rPr>
          <w:rtl/>
          <w:cs/>
        </w:rPr>
        <w:t>)  منیش خۆشحاڵم</w:t>
      </w:r>
    </w:p>
    <w:p>
      <w:pPr>
        <w:bidi w:val="0"/>
      </w:pPr>
      <w:r>
        <w:rPr>
          <w:b/>
        </w:rPr>
        <w:t>Narrator)</w:t>
      </w:r>
      <w:r>
        <w:rPr>
          <w:rtl w:val="0"/>
          <w:cs/>
        </w:rPr>
        <w:t xml:space="preserve"> What is the meaning of "ناوت چییە؟"?</w:t>
      </w:r>
    </w:p>
    <w:p>
      <w:pPr>
        <w:jc w:val="left"/>
      </w:pPr>
      <w:r>
        <w:t>[pause]</w:t>
      </w:r>
    </w:p>
    <w:p>
      <w:pPr>
        <w:bidi w:val="0"/>
      </w:pPr>
      <w:r>
        <w:rPr>
          <w:b/>
        </w:rPr>
        <w:t>Narrator)</w:t>
      </w:r>
      <w:r>
        <w:rPr>
          <w:rtl w:val="0"/>
          <w:cs/>
        </w:rPr>
        <w:t xml:space="preserve"> It means: What is your name?</w:t>
      </w:r>
    </w:p>
    <w:p>
      <w:pPr>
        <w:bidi w:val="0"/>
      </w:pPr>
      <w:r>
        <w:rPr>
          <w:b/>
        </w:rPr>
        <w:t>Narrator)</w:t>
      </w:r>
      <w:r>
        <w:rPr>
          <w:rtl w:val="0"/>
          <w:cs/>
        </w:rPr>
        <w:t xml:space="preserve"> What is the meaning of "ناوم ئازادە"?</w:t>
      </w:r>
    </w:p>
    <w:p>
      <w:pPr>
        <w:jc w:val="left"/>
      </w:pPr>
      <w:r>
        <w:t>[pause]</w:t>
      </w:r>
    </w:p>
    <w:p>
      <w:pPr>
        <w:bidi w:val="0"/>
      </w:pPr>
      <w:r>
        <w:rPr>
          <w:b/>
        </w:rPr>
        <w:t>Narrator)</w:t>
      </w:r>
      <w:r>
        <w:rPr>
          <w:rtl w:val="0"/>
          <w:cs/>
        </w:rPr>
        <w:t xml:space="preserve"> It means: My name is Azad</w:t>
      </w:r>
    </w:p>
    <w:p>
      <w:pPr>
        <w:bidi w:val="0"/>
      </w:pPr>
      <w:r>
        <w:rPr>
          <w:b/>
        </w:rPr>
        <w:t>Narrator)</w:t>
      </w:r>
      <w:r>
        <w:rPr>
          <w:rtl w:val="0"/>
          <w:cs/>
        </w:rPr>
        <w:t xml:space="preserve"> What is the meaning of "خۆشحاڵم بە ناسینت"?</w:t>
      </w:r>
    </w:p>
    <w:p>
      <w:pPr>
        <w:jc w:val="left"/>
      </w:pPr>
      <w:r>
        <w:t>[pause]</w:t>
      </w:r>
    </w:p>
    <w:p>
      <w:pPr>
        <w:bidi w:val="0"/>
      </w:pPr>
      <w:r>
        <w:rPr>
          <w:b/>
        </w:rPr>
        <w:t>Narrator)</w:t>
      </w:r>
      <w:r>
        <w:rPr>
          <w:rtl w:val="0"/>
          <w:cs/>
        </w:rPr>
        <w:t xml:space="preserve"> It means: Nice to meet you</w:t>
      </w:r>
    </w:p>
    <w:p>
      <w:pPr>
        <w:bidi w:val="0"/>
      </w:pPr>
      <w:r>
        <w:rPr>
          <w:b/>
        </w:rPr>
        <w:t>Narrator)</w:t>
      </w:r>
      <w:r>
        <w:rPr>
          <w:rtl w:val="0"/>
          <w:cs/>
        </w:rPr>
        <w:t xml:space="preserve"> What is the meaning of "منیش خۆشحاڵم"?</w:t>
      </w:r>
    </w:p>
    <w:p>
      <w:pPr>
        <w:jc w:val="left"/>
      </w:pPr>
      <w:r>
        <w:t>[pause]</w:t>
      </w:r>
    </w:p>
    <w:p>
      <w:pPr>
        <w:bidi w:val="0"/>
      </w:pPr>
      <w:r>
        <w:rPr>
          <w:b/>
        </w:rPr>
        <w:t>Narrator)</w:t>
      </w:r>
      <w:r>
        <w:rPr>
          <w:rtl w:val="0"/>
          <w:cs/>
        </w:rPr>
        <w:t xml:space="preserve"> It means: I am also pleased</w:t>
      </w:r>
    </w:p>
    <w:p>
      <w:pPr>
        <w:bidi w:val="0"/>
      </w:pPr>
      <w:r>
        <w:rPr>
          <w:b/>
        </w:rPr>
        <w:t>Narrator)</w:t>
      </w:r>
      <w:r>
        <w:rPr>
          <w:rtl w:val="0"/>
          <w:cs/>
        </w:rPr>
        <w:t xml:space="preserve"> What is the meaning of "بەخێربێیت"?</w:t>
      </w:r>
    </w:p>
    <w:p>
      <w:pPr>
        <w:jc w:val="left"/>
      </w:pPr>
      <w:r>
        <w:t>[pause]</w:t>
      </w:r>
    </w:p>
    <w:p>
      <w:pPr>
        <w:bidi w:val="0"/>
      </w:pPr>
      <w:r>
        <w:rPr>
          <w:b/>
        </w:rPr>
        <w:t>Narrator)</w:t>
      </w:r>
      <w:r>
        <w:rPr>
          <w:rtl w:val="0"/>
          <w:cs/>
        </w:rPr>
        <w:t xml:space="preserve"> It means: Welcome</w:t>
      </w:r>
    </w:p>
    <w:p>
      <w:pPr>
        <w:bidi w:val="0"/>
      </w:pPr>
      <w:r>
        <w:rPr>
          <w:b/>
        </w:rPr>
        <w:t>Narrator)</w:t>
      </w:r>
      <w:r>
        <w:rPr>
          <w:rtl w:val="0"/>
          <w:cs/>
        </w:rPr>
        <w:t xml:space="preserve"> Which is the correct way to say "I am good" in Sorani Kurdish?</w:t>
      </w:r>
    </w:p>
    <w:p>
      <w:pPr>
        <w:bidi w:val="1"/>
      </w:pPr>
      <w:r>
        <w:rPr>
          <w:b/>
        </w:rPr>
        <w:t>Man</w:t>
      </w:r>
      <w:r>
        <w:rPr>
          <w:rtl/>
          <w:cs/>
        </w:rPr>
        <w:t>)  من باش</w:t>
      </w:r>
    </w:p>
    <w:p>
      <w:pPr>
        <w:bidi w:val="1"/>
      </w:pPr>
      <w:r>
        <w:rPr>
          <w:b/>
        </w:rPr>
        <w:t>Man</w:t>
      </w:r>
      <w:r>
        <w:rPr>
          <w:rtl/>
          <w:cs/>
        </w:rPr>
        <w:t>)  من باشم</w:t>
      </w:r>
    </w:p>
    <w:p>
      <w:pPr>
        <w:bidi w:val="1"/>
      </w:pPr>
      <w:r>
        <w:rPr>
          <w:b/>
        </w:rPr>
        <w:t>Man</w:t>
      </w:r>
      <w:r>
        <w:rPr>
          <w:rtl/>
          <w:cs/>
        </w:rPr>
        <w:t>)  باشم من</w:t>
      </w:r>
    </w:p>
    <w:p>
      <w:pPr>
        <w:jc w:val="right"/>
      </w:pPr>
      <w:r>
        <w:t>[pause]</w:t>
      </w:r>
    </w:p>
    <w:p>
      <w:pPr>
        <w:bidi w:val="0"/>
      </w:pPr>
      <w:r>
        <w:rPr>
          <w:b/>
        </w:rPr>
        <w:t>Narrator)</w:t>
      </w:r>
      <w:r>
        <w:rPr>
          <w:rtl w:val="0"/>
          <w:cs/>
        </w:rPr>
        <w:t xml:space="preserve"> The correct answer is</w:t>
      </w:r>
    </w:p>
    <w:p>
      <w:pPr>
        <w:bidi w:val="1"/>
      </w:pPr>
      <w:r>
        <w:rPr>
          <w:b/>
        </w:rPr>
        <w:t>Man</w:t>
      </w:r>
      <w:r>
        <w:rPr>
          <w:rtl/>
          <w:cs/>
        </w:rPr>
        <w:t>)  من باشم</w:t>
      </w:r>
    </w:p>
    <w:p>
      <w:pPr>
        <w:bidi w:val="0"/>
      </w:pPr>
      <w:r>
        <w:rPr>
          <w:b/>
        </w:rPr>
        <w:t>Narrator)</w:t>
      </w:r>
      <w:r>
        <w:rPr>
          <w:rtl w:val="0"/>
          <w:cs/>
        </w:rPr>
        <w:t xml:space="preserve"> Which is the correct way to ask "What is your name?" in Sorani Kurdish?</w:t>
      </w:r>
    </w:p>
    <w:p>
      <w:pPr>
        <w:bidi w:val="1"/>
      </w:pPr>
      <w:r>
        <w:rPr>
          <w:b/>
        </w:rPr>
        <w:t>Woman</w:t>
      </w:r>
      <w:r>
        <w:rPr>
          <w:rtl/>
          <w:cs/>
        </w:rPr>
        <w:t>)  ناوت چییە؟</w:t>
      </w:r>
    </w:p>
    <w:p>
      <w:pPr>
        <w:bidi w:val="1"/>
      </w:pPr>
      <w:r>
        <w:rPr>
          <w:b/>
        </w:rPr>
        <w:t>Woman</w:t>
      </w:r>
      <w:r>
        <w:rPr>
          <w:rtl/>
          <w:cs/>
        </w:rPr>
        <w:t>)  ناوت چی؟</w:t>
      </w:r>
    </w:p>
    <w:p>
      <w:pPr>
        <w:bidi w:val="1"/>
      </w:pPr>
      <w:r>
        <w:rPr>
          <w:b/>
        </w:rPr>
        <w:t>Woman</w:t>
      </w:r>
      <w:r>
        <w:rPr>
          <w:rtl/>
          <w:cs/>
        </w:rPr>
        <w:t>)  چی ناوت؟</w:t>
      </w:r>
    </w:p>
    <w:p>
      <w:pPr>
        <w:jc w:val="right"/>
      </w:pPr>
      <w:r>
        <w:t>[pause]</w:t>
      </w:r>
    </w:p>
    <w:p>
      <w:pPr>
        <w:bidi w:val="0"/>
      </w:pPr>
      <w:r>
        <w:rPr>
          <w:b/>
        </w:rPr>
        <w:t>Narrator)</w:t>
      </w:r>
      <w:r>
        <w:rPr>
          <w:rtl w:val="0"/>
          <w:cs/>
        </w:rPr>
        <w:t xml:space="preserve"> The correct answer is</w:t>
      </w:r>
    </w:p>
    <w:p>
      <w:pPr>
        <w:bidi w:val="1"/>
      </w:pPr>
      <w:r>
        <w:rPr>
          <w:b/>
        </w:rPr>
        <w:t>Woman</w:t>
      </w:r>
      <w:r>
        <w:rPr>
          <w:rtl/>
          <w:cs/>
        </w:rPr>
        <w:t>)  ناوت چییە؟</w:t>
      </w:r>
    </w:p>
    <w:p>
      <w:pPr>
        <w:bidi w:val="0"/>
      </w:pPr>
      <w:r>
        <w:rPr>
          <w:b/>
        </w:rPr>
        <w:t>Narrator)</w:t>
      </w:r>
      <w:r>
        <w:rPr>
          <w:rtl w:val="0"/>
          <w:cs/>
        </w:rPr>
        <w:t xml:space="preserve"> Which is the correct way to say "My name is Azad" in Sorani Kurdish?</w:t>
      </w:r>
    </w:p>
    <w:p>
      <w:pPr>
        <w:bidi w:val="1"/>
      </w:pPr>
      <w:r>
        <w:rPr>
          <w:b/>
        </w:rPr>
        <w:t>Man</w:t>
      </w:r>
      <w:r>
        <w:rPr>
          <w:rtl/>
          <w:cs/>
        </w:rPr>
        <w:t>)  ناو من ئازادە</w:t>
      </w:r>
    </w:p>
    <w:p>
      <w:pPr>
        <w:bidi w:val="1"/>
      </w:pPr>
      <w:r>
        <w:rPr>
          <w:b/>
        </w:rPr>
        <w:t>Man</w:t>
      </w:r>
      <w:r>
        <w:rPr>
          <w:rtl/>
          <w:cs/>
        </w:rPr>
        <w:t>)  ناوم ئازادە</w:t>
      </w:r>
    </w:p>
    <w:p>
      <w:pPr>
        <w:bidi w:val="1"/>
      </w:pPr>
      <w:r>
        <w:rPr>
          <w:b/>
        </w:rPr>
        <w:t>Man</w:t>
      </w:r>
      <w:r>
        <w:rPr>
          <w:rtl/>
          <w:cs/>
        </w:rPr>
        <w:t>)  من ناوم ئازاد</w:t>
      </w:r>
    </w:p>
    <w:p>
      <w:pPr>
        <w:jc w:val="right"/>
      </w:pPr>
      <w:r>
        <w:t>[pause]</w:t>
      </w:r>
    </w:p>
    <w:p>
      <w:pPr>
        <w:bidi w:val="0"/>
      </w:pPr>
      <w:r>
        <w:rPr>
          <w:b/>
        </w:rPr>
        <w:t>Narrator)</w:t>
      </w:r>
      <w:r>
        <w:rPr>
          <w:rtl w:val="0"/>
          <w:cs/>
        </w:rPr>
        <w:t xml:space="preserve"> The correct answer is</w:t>
      </w:r>
    </w:p>
    <w:p>
      <w:pPr>
        <w:bidi w:val="1"/>
      </w:pPr>
      <w:r>
        <w:rPr>
          <w:b/>
        </w:rPr>
        <w:t>Man</w:t>
      </w:r>
      <w:r>
        <w:rPr>
          <w:rtl/>
          <w:cs/>
        </w:rPr>
        <w:t>)  ناوم ئازادە</w:t>
      </w:r>
    </w:p>
    <w:p>
      <w:pPr>
        <w:bidi w:val="0"/>
      </w:pPr>
      <w:r>
        <w:rPr>
          <w:b/>
        </w:rPr>
        <w:t>Narrator)</w:t>
      </w:r>
      <w:r>
        <w:rPr>
          <w:rtl w:val="0"/>
          <w:cs/>
        </w:rPr>
        <w:t xml:space="preserve"> Which is the correct way to say "Nice to meet you" in Sorani Kurdish?</w:t>
      </w:r>
    </w:p>
    <w:p>
      <w:pPr>
        <w:bidi w:val="1"/>
      </w:pPr>
      <w:r>
        <w:rPr>
          <w:b/>
        </w:rPr>
        <w:t>Woman</w:t>
      </w:r>
      <w:r>
        <w:rPr>
          <w:rtl/>
          <w:cs/>
        </w:rPr>
        <w:t>)  خۆشحاڵم بە ناسینت</w:t>
      </w:r>
    </w:p>
    <w:p>
      <w:pPr>
        <w:bidi w:val="1"/>
      </w:pPr>
      <w:r>
        <w:rPr>
          <w:b/>
        </w:rPr>
        <w:t>Woman</w:t>
      </w:r>
      <w:r>
        <w:rPr>
          <w:rtl/>
          <w:cs/>
        </w:rPr>
        <w:t>)  خۆشحاڵ بە ناسینت</w:t>
      </w:r>
    </w:p>
    <w:p>
      <w:pPr>
        <w:bidi w:val="1"/>
      </w:pPr>
      <w:r>
        <w:rPr>
          <w:b/>
        </w:rPr>
        <w:t>Woman</w:t>
      </w:r>
      <w:r>
        <w:rPr>
          <w:rtl/>
          <w:cs/>
        </w:rPr>
        <w:t>)  ناسینت خۆشحاڵم</w:t>
      </w:r>
    </w:p>
    <w:p>
      <w:pPr>
        <w:jc w:val="right"/>
      </w:pPr>
      <w:r>
        <w:t>[pause]</w:t>
      </w:r>
    </w:p>
    <w:p>
      <w:pPr>
        <w:bidi w:val="0"/>
      </w:pPr>
      <w:r>
        <w:rPr>
          <w:b/>
        </w:rPr>
        <w:t>Narrator)</w:t>
      </w:r>
      <w:r>
        <w:rPr>
          <w:rtl w:val="0"/>
          <w:cs/>
        </w:rPr>
        <w:t xml:space="preserve"> The correct answer is</w:t>
      </w:r>
    </w:p>
    <w:p>
      <w:pPr>
        <w:bidi w:val="1"/>
      </w:pPr>
      <w:r>
        <w:rPr>
          <w:b/>
        </w:rPr>
        <w:t>Woman</w:t>
      </w:r>
      <w:r>
        <w:rPr>
          <w:rtl/>
          <w:cs/>
        </w:rPr>
        <w:t>)  خۆشحاڵم بە ناسینت</w:t>
      </w:r>
    </w:p>
    <w:p>
      <w:pPr>
        <w:bidi w:val="0"/>
      </w:pPr>
      <w:r>
        <w:rPr>
          <w:b/>
        </w:rPr>
        <w:t>Narrator)</w:t>
      </w:r>
      <w:r>
        <w:rPr>
          <w:rtl w:val="0"/>
          <w:cs/>
        </w:rPr>
        <w:t xml:space="preserve"> Which is the correct way to ask "Are you good?" in Sorani Kurdish?</w:t>
      </w:r>
    </w:p>
    <w:p>
      <w:pPr>
        <w:bidi w:val="1"/>
      </w:pPr>
      <w:r>
        <w:rPr>
          <w:b/>
        </w:rPr>
        <w:t>Man</w:t>
      </w:r>
      <w:r>
        <w:rPr>
          <w:rtl/>
          <w:cs/>
        </w:rPr>
        <w:t>)  تۆ باش؟</w:t>
      </w:r>
    </w:p>
    <w:p>
      <w:pPr>
        <w:bidi w:val="1"/>
      </w:pPr>
      <w:r>
        <w:rPr>
          <w:b/>
        </w:rPr>
        <w:t>Man</w:t>
      </w:r>
      <w:r>
        <w:rPr>
          <w:rtl/>
          <w:cs/>
        </w:rPr>
        <w:t>)  تۆ باشیت؟</w:t>
      </w:r>
    </w:p>
    <w:p>
      <w:pPr>
        <w:bidi w:val="1"/>
      </w:pPr>
      <w:r>
        <w:rPr>
          <w:b/>
        </w:rPr>
        <w:t>Man</w:t>
      </w:r>
      <w:r>
        <w:rPr>
          <w:rtl/>
          <w:cs/>
        </w:rPr>
        <w:t>)  باشیت تۆ؟</w:t>
      </w:r>
    </w:p>
    <w:p>
      <w:pPr>
        <w:jc w:val="right"/>
      </w:pPr>
      <w:r>
        <w:t>[pause]</w:t>
      </w:r>
    </w:p>
    <w:p>
      <w:pPr>
        <w:bidi w:val="0"/>
      </w:pPr>
      <w:r>
        <w:rPr>
          <w:b/>
        </w:rPr>
        <w:t>Narrator)</w:t>
      </w:r>
      <w:r>
        <w:rPr>
          <w:rtl w:val="0"/>
          <w:cs/>
        </w:rPr>
        <w:t xml:space="preserve"> The correct answer is</w:t>
      </w:r>
    </w:p>
    <w:p>
      <w:pPr>
        <w:bidi w:val="1"/>
      </w:pPr>
      <w:r>
        <w:rPr>
          <w:b/>
        </w:rPr>
        <w:t>Man</w:t>
      </w:r>
      <w:r>
        <w:rPr>
          <w:rtl/>
          <w:cs/>
        </w:rPr>
        <w:t>)  تۆ باشیت؟</w:t>
      </w:r>
    </w:p>
    <w:p>
      <w:pPr>
        <w:bidi w:val="0"/>
      </w:pPr>
      <w:r>
        <w:rPr>
          <w:b/>
        </w:rPr>
        <w:t>Narrator)</w:t>
      </w:r>
      <w:r>
        <w:rPr>
          <w:rtl w:val="0"/>
          <w:cs/>
        </w:rPr>
        <w:t xml:space="preserve"> Great job with this rapid review! You've practiced all the essential words, phrases, and grammar concepts we've covered in our "Greetings and Introductions" topic. In our next lesson, we'll be putting everything together in an exciting story that will help you see how these elements work in a real conversation. The story will be interactive, allowing you to practice everything you've learned in this topic. Keep practicing what you've learned, and I'll see you in the next lesson!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