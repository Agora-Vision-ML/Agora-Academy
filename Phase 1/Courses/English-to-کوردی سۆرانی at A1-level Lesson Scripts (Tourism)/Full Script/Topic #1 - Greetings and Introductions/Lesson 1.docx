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56C0A" w14:textId="77777777" w:rsidR="00026C2A" w:rsidRDefault="00000000">
      <w:r>
        <w:rPr>
          <w:b/>
        </w:rPr>
        <w:t>Narrator)</w:t>
      </w:r>
      <w:r>
        <w:rPr>
          <w:cs/>
        </w:rPr>
        <w:t xml:space="preserve"> Welcome to the Kurdish Sorani language course for English listeners, developed by Agora Vision.</w:t>
      </w:r>
    </w:p>
    <w:p w14:paraId="47AE9F96" w14:textId="77777777" w:rsidR="00026C2A" w:rsidRDefault="00000000">
      <w:r>
        <w:t>We use a combination of the latest language learning techniques to help you progress in learning a new language in the easiest and most successful way. All techniques are scientifically supported and recommended by language learning experts worldwide. Examples of some of these techniques include active listening and speaking, frequent and structured repetition, using conversations in a natural context, grammar explanations, and lesson variety.</w:t>
      </w:r>
    </w:p>
    <w:p w14:paraId="112D232C" w14:textId="77777777" w:rsidR="00026C2A" w:rsidRDefault="00000000">
      <w:r>
        <w:t>One of the biggest strengths of this course is that all conversations are conducted by native speakers of the target language, helping to make you sound more fluent and natural. Another one of our top strengths is that this course is completely audio-based. This means you can start and continue learning several new languages just by listening while working, driving, exercising, or at any other time.</w:t>
      </w:r>
    </w:p>
    <w:p w14:paraId="0BAB151F" w14:textId="77777777" w:rsidR="00026C2A" w:rsidRDefault="00000000">
      <w:r>
        <w:t>It's also important to note that the content of this course, both text and audio, is not taken from any external sources and is exclusive to Agora Vision. All lessons are unique and exclusive, available only to our users.</w:t>
      </w:r>
    </w:p>
    <w:p w14:paraId="3D55FA56" w14:textId="77777777" w:rsidR="00026C2A" w:rsidRDefault="00000000">
      <w:r>
        <w:t>Let's start with our first topic - Greetings and Introductions. This is our first standard lesson. In this lesson, you'll learn basic greetings in Kurdish Sorani, how to ask how someone is doing, and how to say goodbye. These are essential phrases that will help you start and end any conversation. Let's begin!</w:t>
      </w:r>
    </w:p>
    <w:p w14:paraId="2671984D" w14:textId="77777777" w:rsidR="00026C2A" w:rsidRDefault="00000000">
      <w:pPr>
        <w:bidi/>
      </w:pPr>
      <w:r>
        <w:rPr>
          <w:b/>
        </w:rPr>
        <w:t>Man</w:t>
      </w:r>
      <w:r>
        <w:rPr>
          <w:rtl/>
          <w:cs/>
        </w:rPr>
        <w:t>)  سڵاو!</w:t>
      </w:r>
    </w:p>
    <w:p w14:paraId="6EEC7A64" w14:textId="77777777" w:rsidR="00026C2A" w:rsidRDefault="00000000">
      <w:pPr>
        <w:bidi/>
      </w:pPr>
      <w:r>
        <w:rPr>
          <w:b/>
        </w:rPr>
        <w:t>Woman</w:t>
      </w:r>
      <w:r>
        <w:rPr>
          <w:rtl/>
          <w:cs/>
        </w:rPr>
        <w:t>)  سڵاو! چۆنی؟</w:t>
      </w:r>
    </w:p>
    <w:p w14:paraId="012045EB" w14:textId="77777777" w:rsidR="00026C2A" w:rsidRDefault="00000000">
      <w:pPr>
        <w:bidi/>
      </w:pPr>
      <w:r>
        <w:rPr>
          <w:b/>
        </w:rPr>
        <w:t>Man</w:t>
      </w:r>
      <w:r>
        <w:rPr>
          <w:rtl/>
          <w:cs/>
        </w:rPr>
        <w:t>)  باشم، سوپاس. چۆنی؟</w:t>
      </w:r>
    </w:p>
    <w:p w14:paraId="4E26F7F3" w14:textId="77777777" w:rsidR="00026C2A" w:rsidRDefault="00000000">
      <w:pPr>
        <w:bidi/>
      </w:pPr>
      <w:r>
        <w:rPr>
          <w:b/>
        </w:rPr>
        <w:t>Woman</w:t>
      </w:r>
      <w:r>
        <w:rPr>
          <w:rtl/>
          <w:cs/>
        </w:rPr>
        <w:t>)  باشم، سوپاس.</w:t>
      </w:r>
    </w:p>
    <w:p w14:paraId="48030C3B" w14:textId="77777777" w:rsidR="00026C2A" w:rsidRDefault="00000000">
      <w:pPr>
        <w:bidi/>
      </w:pPr>
      <w:r>
        <w:rPr>
          <w:b/>
        </w:rPr>
        <w:t>Man</w:t>
      </w:r>
      <w:r>
        <w:rPr>
          <w:rtl/>
          <w:cs/>
        </w:rPr>
        <w:t>)  خواحافیز!</w:t>
      </w:r>
    </w:p>
    <w:p w14:paraId="37F90867" w14:textId="77777777" w:rsidR="00026C2A" w:rsidRDefault="00000000">
      <w:pPr>
        <w:bidi/>
      </w:pPr>
      <w:r>
        <w:rPr>
          <w:b/>
        </w:rPr>
        <w:t>Woman</w:t>
      </w:r>
      <w:r>
        <w:rPr>
          <w:rtl/>
          <w:cs/>
        </w:rPr>
        <w:t>)  خواحافیز!</w:t>
      </w:r>
    </w:p>
    <w:p w14:paraId="67C43081" w14:textId="77777777" w:rsidR="00026C2A" w:rsidRDefault="00000000">
      <w:r>
        <w:rPr>
          <w:b/>
        </w:rPr>
        <w:t>Narrator)</w:t>
      </w:r>
      <w:r>
        <w:rPr>
          <w:cs/>
        </w:rPr>
        <w:t xml:space="preserve"> Let's learn our first word in Kurdish Sorani: the word for "hello". Listen and repeat after the man:</w:t>
      </w:r>
    </w:p>
    <w:p w14:paraId="6C85C3F0" w14:textId="77777777" w:rsidR="00026C2A" w:rsidRDefault="00000000">
      <w:pPr>
        <w:bidi/>
      </w:pPr>
      <w:r>
        <w:rPr>
          <w:b/>
        </w:rPr>
        <w:t>Man</w:t>
      </w:r>
      <w:r>
        <w:rPr>
          <w:rtl/>
          <w:cs/>
        </w:rPr>
        <w:t>)  سڵاو</w:t>
      </w:r>
    </w:p>
    <w:p w14:paraId="62BAD0C9" w14:textId="77777777" w:rsidR="00026C2A" w:rsidRDefault="00000000">
      <w:pPr>
        <w:jc w:val="right"/>
      </w:pPr>
      <w:r>
        <w:t>[pause]</w:t>
      </w:r>
    </w:p>
    <w:p w14:paraId="33E89FF0" w14:textId="77777777" w:rsidR="00026C2A" w:rsidRDefault="00000000">
      <w:pPr>
        <w:bidi/>
      </w:pPr>
      <w:r>
        <w:rPr>
          <w:b/>
        </w:rPr>
        <w:t>Man</w:t>
      </w:r>
      <w:r>
        <w:rPr>
          <w:rtl/>
          <w:cs/>
        </w:rPr>
        <w:t>)  سڵاو</w:t>
      </w:r>
    </w:p>
    <w:p w14:paraId="7E4C89C2" w14:textId="77777777" w:rsidR="00026C2A" w:rsidRDefault="00000000">
      <w:pPr>
        <w:jc w:val="right"/>
      </w:pPr>
      <w:r>
        <w:t>[pause]</w:t>
      </w:r>
    </w:p>
    <w:p w14:paraId="594DD3EE" w14:textId="77777777" w:rsidR="00026C2A" w:rsidRDefault="00000000">
      <w:r>
        <w:rPr>
          <w:b/>
        </w:rPr>
        <w:lastRenderedPageBreak/>
        <w:t>Narrator)</w:t>
      </w:r>
      <w:r>
        <w:rPr>
          <w:cs/>
        </w:rPr>
        <w:t xml:space="preserve"> Great! This is how you say "hello" in Kurdish Sorani. It's a common greeting used when meeting someone. You can use it any time of day, whether it's morning, afternoon, or evening.</w:t>
      </w:r>
    </w:p>
    <w:p w14:paraId="19C8466D" w14:textId="77777777" w:rsidR="00026C2A" w:rsidRDefault="00000000">
      <w:r>
        <w:rPr>
          <w:b/>
        </w:rPr>
        <w:t>Narrator)</w:t>
      </w:r>
      <w:r>
        <w:rPr>
          <w:cs/>
        </w:rPr>
        <w:t xml:space="preserve"> Now, let's see if you remember. How do you say "hello" in Kurdish Sorani?</w:t>
      </w:r>
    </w:p>
    <w:p w14:paraId="33428BD4" w14:textId="77777777" w:rsidR="00026C2A" w:rsidRDefault="00000000">
      <w:r>
        <w:t>[pause]</w:t>
      </w:r>
    </w:p>
    <w:p w14:paraId="1AFB21C1" w14:textId="77777777" w:rsidR="00026C2A" w:rsidRDefault="00000000">
      <w:pPr>
        <w:bidi/>
      </w:pPr>
      <w:r>
        <w:rPr>
          <w:b/>
        </w:rPr>
        <w:t>Woman</w:t>
      </w:r>
      <w:r>
        <w:rPr>
          <w:rtl/>
          <w:cs/>
        </w:rPr>
        <w:t>)  سڵاو</w:t>
      </w:r>
    </w:p>
    <w:p w14:paraId="2F4AA582" w14:textId="77777777" w:rsidR="00026C2A" w:rsidRDefault="00000000">
      <w:r>
        <w:rPr>
          <w:b/>
        </w:rPr>
        <w:t>Narrator)</w:t>
      </w:r>
      <w:r>
        <w:rPr>
          <w:cs/>
        </w:rPr>
        <w:t xml:space="preserve"> Our next word means "how are you" in Kurdish Sorani. Listen and repeat after the woman:</w:t>
      </w:r>
    </w:p>
    <w:p w14:paraId="5DBC2F23" w14:textId="77777777" w:rsidR="00026C2A" w:rsidRDefault="00000000">
      <w:pPr>
        <w:bidi/>
      </w:pPr>
      <w:r>
        <w:rPr>
          <w:b/>
        </w:rPr>
        <w:t>Woman</w:t>
      </w:r>
      <w:r>
        <w:rPr>
          <w:rtl/>
          <w:cs/>
        </w:rPr>
        <w:t>)  چۆنی</w:t>
      </w:r>
    </w:p>
    <w:p w14:paraId="1769336D" w14:textId="77777777" w:rsidR="00026C2A" w:rsidRDefault="00000000">
      <w:pPr>
        <w:jc w:val="right"/>
      </w:pPr>
      <w:r>
        <w:t>[pause]</w:t>
      </w:r>
    </w:p>
    <w:p w14:paraId="39E68AAE" w14:textId="77777777" w:rsidR="00026C2A" w:rsidRDefault="00000000">
      <w:pPr>
        <w:bidi/>
      </w:pPr>
      <w:r>
        <w:rPr>
          <w:b/>
        </w:rPr>
        <w:t>Woman</w:t>
      </w:r>
      <w:r>
        <w:rPr>
          <w:rtl/>
          <w:cs/>
        </w:rPr>
        <w:t>)  نی</w:t>
      </w:r>
    </w:p>
    <w:p w14:paraId="5C6303E2" w14:textId="77777777" w:rsidR="00026C2A" w:rsidRDefault="00000000">
      <w:pPr>
        <w:jc w:val="right"/>
      </w:pPr>
      <w:r>
        <w:t>[pause]</w:t>
      </w:r>
    </w:p>
    <w:p w14:paraId="5D98EAAA" w14:textId="77777777" w:rsidR="00026C2A" w:rsidRDefault="00000000">
      <w:pPr>
        <w:bidi/>
      </w:pPr>
      <w:r>
        <w:rPr>
          <w:b/>
        </w:rPr>
        <w:t>Woman</w:t>
      </w:r>
      <w:r>
        <w:rPr>
          <w:rtl/>
          <w:cs/>
        </w:rPr>
        <w:t>)  نی</w:t>
      </w:r>
    </w:p>
    <w:p w14:paraId="4E6F555F" w14:textId="77777777" w:rsidR="00026C2A" w:rsidRDefault="00000000">
      <w:pPr>
        <w:jc w:val="right"/>
      </w:pPr>
      <w:r>
        <w:t>[pause]</w:t>
      </w:r>
    </w:p>
    <w:p w14:paraId="202B00A5" w14:textId="77777777" w:rsidR="00026C2A" w:rsidRDefault="00000000">
      <w:pPr>
        <w:bidi/>
      </w:pPr>
      <w:r>
        <w:rPr>
          <w:b/>
        </w:rPr>
        <w:t>Woman</w:t>
      </w:r>
      <w:r>
        <w:rPr>
          <w:rtl/>
          <w:cs/>
        </w:rPr>
        <w:t>)  چۆ</w:t>
      </w:r>
    </w:p>
    <w:p w14:paraId="2CC47955" w14:textId="77777777" w:rsidR="00026C2A" w:rsidRDefault="00000000">
      <w:pPr>
        <w:jc w:val="right"/>
      </w:pPr>
      <w:r>
        <w:t>[pause]</w:t>
      </w:r>
    </w:p>
    <w:p w14:paraId="086F7EFC" w14:textId="77777777" w:rsidR="00026C2A" w:rsidRDefault="00000000">
      <w:pPr>
        <w:bidi/>
      </w:pPr>
      <w:r>
        <w:rPr>
          <w:b/>
        </w:rPr>
        <w:t>Woman</w:t>
      </w:r>
      <w:r>
        <w:rPr>
          <w:rtl/>
          <w:cs/>
        </w:rPr>
        <w:t>)  چۆ</w:t>
      </w:r>
    </w:p>
    <w:p w14:paraId="38673980" w14:textId="77777777" w:rsidR="00026C2A" w:rsidRDefault="00000000">
      <w:pPr>
        <w:jc w:val="right"/>
      </w:pPr>
      <w:r>
        <w:t>[pause]</w:t>
      </w:r>
    </w:p>
    <w:p w14:paraId="6B15C6ED" w14:textId="77777777" w:rsidR="00026C2A" w:rsidRDefault="00000000">
      <w:pPr>
        <w:bidi/>
      </w:pPr>
      <w:r>
        <w:rPr>
          <w:b/>
        </w:rPr>
        <w:t>Woman</w:t>
      </w:r>
      <w:r>
        <w:rPr>
          <w:rtl/>
          <w:cs/>
        </w:rPr>
        <w:t>)  چۆنی</w:t>
      </w:r>
    </w:p>
    <w:p w14:paraId="3D7D73B9" w14:textId="77777777" w:rsidR="00026C2A" w:rsidRDefault="00000000">
      <w:pPr>
        <w:jc w:val="right"/>
      </w:pPr>
      <w:r>
        <w:t>[pause]</w:t>
      </w:r>
    </w:p>
    <w:p w14:paraId="10CD6357" w14:textId="77777777" w:rsidR="00026C2A" w:rsidRDefault="00000000">
      <w:r>
        <w:rPr>
          <w:b/>
        </w:rPr>
        <w:t>Narrator)</w:t>
      </w:r>
      <w:r>
        <w:rPr>
          <w:cs/>
        </w:rPr>
        <w:t xml:space="preserve"> Excellent! This word is used to ask someone how they are doing. In Kurdish Sorani, this single word is equivalent to the English phrase "how are you".</w:t>
      </w:r>
    </w:p>
    <w:p w14:paraId="3268BFFF" w14:textId="77777777" w:rsidR="00026C2A" w:rsidRDefault="00000000">
      <w:r>
        <w:rPr>
          <w:b/>
        </w:rPr>
        <w:t>Narrator)</w:t>
      </w:r>
      <w:r>
        <w:rPr>
          <w:cs/>
        </w:rPr>
        <w:t xml:space="preserve"> Now let's learn how to ask "How are you?" in Kurdish Sorani. Listen and repeat after the woman:</w:t>
      </w:r>
    </w:p>
    <w:p w14:paraId="779A66BC" w14:textId="77777777" w:rsidR="00026C2A" w:rsidRDefault="00000000">
      <w:pPr>
        <w:bidi/>
      </w:pPr>
      <w:r>
        <w:rPr>
          <w:b/>
        </w:rPr>
        <w:t>Woman</w:t>
      </w:r>
      <w:r>
        <w:rPr>
          <w:rtl/>
          <w:cs/>
        </w:rPr>
        <w:t>)  چۆنی؟</w:t>
      </w:r>
    </w:p>
    <w:p w14:paraId="796436F9" w14:textId="77777777" w:rsidR="00026C2A" w:rsidRDefault="00000000">
      <w:pPr>
        <w:jc w:val="right"/>
      </w:pPr>
      <w:r>
        <w:t>[pause]</w:t>
      </w:r>
    </w:p>
    <w:p w14:paraId="149DF841" w14:textId="77777777" w:rsidR="00026C2A" w:rsidRDefault="00000000">
      <w:pPr>
        <w:bidi/>
      </w:pPr>
      <w:r>
        <w:rPr>
          <w:b/>
        </w:rPr>
        <w:t>Woman</w:t>
      </w:r>
      <w:r>
        <w:rPr>
          <w:rtl/>
          <w:cs/>
        </w:rPr>
        <w:t>)  چۆنی؟</w:t>
      </w:r>
    </w:p>
    <w:p w14:paraId="0B498A97" w14:textId="77777777" w:rsidR="00026C2A" w:rsidRDefault="00000000">
      <w:pPr>
        <w:jc w:val="right"/>
      </w:pPr>
      <w:r>
        <w:t>[pause]</w:t>
      </w:r>
    </w:p>
    <w:p w14:paraId="1F568671" w14:textId="77777777" w:rsidR="00026C2A" w:rsidRDefault="00000000">
      <w:r>
        <w:rPr>
          <w:b/>
        </w:rPr>
        <w:lastRenderedPageBreak/>
        <w:t>Narrator)</w:t>
      </w:r>
      <w:r>
        <w:rPr>
          <w:cs/>
        </w:rPr>
        <w:t xml:space="preserve"> Perfect! Notice that the intonation rises slightly at the end to indicate that it's a question. When you meet someone after saying "سڵاو", you can ask "چۆنی؟" to inquire about how they're doing.</w:t>
      </w:r>
    </w:p>
    <w:p w14:paraId="557070BF" w14:textId="77777777" w:rsidR="00026C2A" w:rsidRDefault="00000000">
      <w:r>
        <w:rPr>
          <w:b/>
        </w:rPr>
        <w:t>Narrator)</w:t>
      </w:r>
      <w:r>
        <w:rPr>
          <w:cs/>
        </w:rPr>
        <w:t xml:space="preserve"> Let's check if you remember. How do you ask "How are you?" in Kurdish Sorani?</w:t>
      </w:r>
    </w:p>
    <w:p w14:paraId="55A2251B" w14:textId="77777777" w:rsidR="00026C2A" w:rsidRDefault="00000000">
      <w:r>
        <w:t>[pause]</w:t>
      </w:r>
    </w:p>
    <w:p w14:paraId="48764EDB" w14:textId="77777777" w:rsidR="00026C2A" w:rsidRDefault="00000000">
      <w:pPr>
        <w:bidi/>
      </w:pPr>
      <w:r>
        <w:rPr>
          <w:b/>
        </w:rPr>
        <w:t>Man</w:t>
      </w:r>
      <w:r>
        <w:rPr>
          <w:rtl/>
          <w:cs/>
        </w:rPr>
        <w:t>)  چۆنی؟</w:t>
      </w:r>
    </w:p>
    <w:p w14:paraId="7DBBFD6C" w14:textId="77777777" w:rsidR="00026C2A" w:rsidRDefault="00000000">
      <w:r>
        <w:rPr>
          <w:b/>
        </w:rPr>
        <w:t>Narrator)</w:t>
      </w:r>
      <w:r>
        <w:rPr>
          <w:cs/>
        </w:rPr>
        <w:t xml:space="preserve"> Our next word means "good" in Kurdish Sorani. Listen and repeat after the man:</w:t>
      </w:r>
    </w:p>
    <w:p w14:paraId="2FF61E95" w14:textId="77777777" w:rsidR="00026C2A" w:rsidRDefault="00000000">
      <w:pPr>
        <w:bidi/>
      </w:pPr>
      <w:r>
        <w:rPr>
          <w:b/>
        </w:rPr>
        <w:t>Man</w:t>
      </w:r>
      <w:r>
        <w:rPr>
          <w:rtl/>
          <w:cs/>
        </w:rPr>
        <w:t>)  باش</w:t>
      </w:r>
    </w:p>
    <w:p w14:paraId="100007D5" w14:textId="77777777" w:rsidR="00026C2A" w:rsidRDefault="00000000">
      <w:pPr>
        <w:jc w:val="right"/>
      </w:pPr>
      <w:r>
        <w:t>[pause]</w:t>
      </w:r>
    </w:p>
    <w:p w14:paraId="6C3937B7" w14:textId="77777777" w:rsidR="00026C2A" w:rsidRDefault="00000000">
      <w:pPr>
        <w:bidi/>
      </w:pPr>
      <w:r>
        <w:rPr>
          <w:b/>
        </w:rPr>
        <w:t>Man</w:t>
      </w:r>
      <w:r>
        <w:rPr>
          <w:rtl/>
          <w:cs/>
        </w:rPr>
        <w:t>)  باش</w:t>
      </w:r>
    </w:p>
    <w:p w14:paraId="6A1B504E" w14:textId="77777777" w:rsidR="00026C2A" w:rsidRDefault="00000000">
      <w:pPr>
        <w:jc w:val="right"/>
      </w:pPr>
      <w:r>
        <w:t>[pause]</w:t>
      </w:r>
    </w:p>
    <w:p w14:paraId="34E49EAC" w14:textId="77777777" w:rsidR="00026C2A" w:rsidRDefault="00000000">
      <w:r>
        <w:rPr>
          <w:b/>
        </w:rPr>
        <w:t>Narrator)</w:t>
      </w:r>
      <w:r>
        <w:rPr>
          <w:cs/>
        </w:rPr>
        <w:t xml:space="preserve"> Great! This word is used to describe that you're feeling good or well. It's a common response when someone asks "چۆنی؟".</w:t>
      </w:r>
    </w:p>
    <w:p w14:paraId="41A7FA43" w14:textId="77777777" w:rsidR="00026C2A" w:rsidRDefault="00000000">
      <w:r>
        <w:rPr>
          <w:b/>
        </w:rPr>
        <w:t>Narrator)</w:t>
      </w:r>
      <w:r>
        <w:rPr>
          <w:cs/>
        </w:rPr>
        <w:t xml:space="preserve"> Now let's learn how to say "I am good" in Kurdish Sorani. Listen and repeat after the man:</w:t>
      </w:r>
    </w:p>
    <w:p w14:paraId="6438A4A5" w14:textId="77777777" w:rsidR="00026C2A" w:rsidRDefault="00000000">
      <w:pPr>
        <w:bidi/>
      </w:pPr>
      <w:r>
        <w:rPr>
          <w:b/>
        </w:rPr>
        <w:t>Man</w:t>
      </w:r>
      <w:r>
        <w:rPr>
          <w:rtl/>
          <w:cs/>
        </w:rPr>
        <w:t>)  باشم</w:t>
      </w:r>
    </w:p>
    <w:p w14:paraId="6C1132A5" w14:textId="77777777" w:rsidR="00026C2A" w:rsidRDefault="00000000">
      <w:pPr>
        <w:jc w:val="right"/>
      </w:pPr>
      <w:r>
        <w:t>[pause]</w:t>
      </w:r>
    </w:p>
    <w:p w14:paraId="6AD0C293" w14:textId="77777777" w:rsidR="00026C2A" w:rsidRDefault="00000000">
      <w:pPr>
        <w:bidi/>
      </w:pPr>
      <w:r>
        <w:rPr>
          <w:b/>
        </w:rPr>
        <w:t>Man</w:t>
      </w:r>
      <w:r>
        <w:rPr>
          <w:rtl/>
          <w:cs/>
        </w:rPr>
        <w:t>)  شم</w:t>
      </w:r>
    </w:p>
    <w:p w14:paraId="65C56B20" w14:textId="77777777" w:rsidR="00026C2A" w:rsidRDefault="00000000">
      <w:pPr>
        <w:jc w:val="right"/>
      </w:pPr>
      <w:r>
        <w:t>[pause]</w:t>
      </w:r>
    </w:p>
    <w:p w14:paraId="61AB8FDA" w14:textId="77777777" w:rsidR="00026C2A" w:rsidRDefault="00000000">
      <w:pPr>
        <w:bidi/>
      </w:pPr>
      <w:r>
        <w:rPr>
          <w:b/>
        </w:rPr>
        <w:t>Man</w:t>
      </w:r>
      <w:r>
        <w:rPr>
          <w:rtl/>
          <w:cs/>
        </w:rPr>
        <w:t>)  شم</w:t>
      </w:r>
    </w:p>
    <w:p w14:paraId="0DBA8740" w14:textId="77777777" w:rsidR="00026C2A" w:rsidRDefault="00000000">
      <w:pPr>
        <w:jc w:val="right"/>
      </w:pPr>
      <w:r>
        <w:t>[pause]</w:t>
      </w:r>
    </w:p>
    <w:p w14:paraId="47E348B0" w14:textId="77777777" w:rsidR="00026C2A" w:rsidRDefault="00000000">
      <w:pPr>
        <w:bidi/>
      </w:pPr>
      <w:r>
        <w:rPr>
          <w:b/>
        </w:rPr>
        <w:t>Man</w:t>
      </w:r>
      <w:r>
        <w:rPr>
          <w:rtl/>
          <w:cs/>
        </w:rPr>
        <w:t>)  با</w:t>
      </w:r>
    </w:p>
    <w:p w14:paraId="756868BE" w14:textId="77777777" w:rsidR="00026C2A" w:rsidRDefault="00000000">
      <w:pPr>
        <w:jc w:val="right"/>
      </w:pPr>
      <w:r>
        <w:t>[pause]</w:t>
      </w:r>
    </w:p>
    <w:p w14:paraId="418734F0" w14:textId="77777777" w:rsidR="00026C2A" w:rsidRDefault="00000000">
      <w:pPr>
        <w:bidi/>
      </w:pPr>
      <w:r>
        <w:rPr>
          <w:b/>
        </w:rPr>
        <w:t>Man</w:t>
      </w:r>
      <w:r>
        <w:rPr>
          <w:rtl/>
          <w:cs/>
        </w:rPr>
        <w:t>)  با</w:t>
      </w:r>
    </w:p>
    <w:p w14:paraId="7B06B506" w14:textId="77777777" w:rsidR="00026C2A" w:rsidRDefault="00000000">
      <w:pPr>
        <w:jc w:val="right"/>
      </w:pPr>
      <w:r>
        <w:t>[pause]</w:t>
      </w:r>
    </w:p>
    <w:p w14:paraId="4B5B9F37" w14:textId="77777777" w:rsidR="00026C2A" w:rsidRDefault="00000000">
      <w:pPr>
        <w:bidi/>
      </w:pPr>
      <w:r>
        <w:rPr>
          <w:b/>
        </w:rPr>
        <w:t>Man</w:t>
      </w:r>
      <w:r>
        <w:rPr>
          <w:rtl/>
          <w:cs/>
        </w:rPr>
        <w:t>)  باشم</w:t>
      </w:r>
    </w:p>
    <w:p w14:paraId="14F7DA86" w14:textId="77777777" w:rsidR="00026C2A" w:rsidRDefault="00000000">
      <w:pPr>
        <w:jc w:val="right"/>
      </w:pPr>
      <w:r>
        <w:t>[pause]</w:t>
      </w:r>
    </w:p>
    <w:p w14:paraId="0386FC7B" w14:textId="77777777" w:rsidR="00026C2A" w:rsidRDefault="00000000">
      <w:r>
        <w:rPr>
          <w:b/>
        </w:rPr>
        <w:lastRenderedPageBreak/>
        <w:t>Narrator)</w:t>
      </w:r>
      <w:r>
        <w:rPr>
          <w:cs/>
        </w:rPr>
        <w:t xml:space="preserve"> Excellent! In Kurdish Sorani, "باشم" means "I am good". The "م" at the end of "باش" indicates "I am". So "باشم" literally means "good I am" or "I am good".</w:t>
      </w:r>
    </w:p>
    <w:p w14:paraId="6C90BE31" w14:textId="457CC54B" w:rsidR="00026C2A" w:rsidRDefault="00000000">
      <w:r>
        <w:rPr>
          <w:b/>
        </w:rPr>
        <w:t>Narrator)</w:t>
      </w:r>
      <w:r>
        <w:rPr>
          <w:cs/>
        </w:rPr>
        <w:t xml:space="preserve"> Let's understand how questions and answers work in Kurdish Sorani. When someone asks you "چۆنی؟", you can respond with "باشم". In Kurdish Sorani, the verb "to be" is often attached to the end of words as a suffix. The suffix "م" added to "باش" means "I am". This is how we form the phrase "I am good" in Kurdish Sorani.</w:t>
      </w:r>
    </w:p>
    <w:p w14:paraId="07DD50E5" w14:textId="77777777" w:rsidR="00026C2A" w:rsidRDefault="00000000">
      <w:r>
        <w:rPr>
          <w:b/>
        </w:rPr>
        <w:t>Narrator)</w:t>
      </w:r>
      <w:r>
        <w:rPr>
          <w:cs/>
        </w:rPr>
        <w:t xml:space="preserve"> Let's practice this question and answer pattern. Imagine someone asks you "چۆنی؟". How would you respond to say that you are good?</w:t>
      </w:r>
    </w:p>
    <w:p w14:paraId="507514AB" w14:textId="77777777" w:rsidR="00026C2A" w:rsidRDefault="00000000">
      <w:r>
        <w:t>[pause]</w:t>
      </w:r>
    </w:p>
    <w:p w14:paraId="36A6B5CB" w14:textId="77777777" w:rsidR="00026C2A" w:rsidRDefault="00000000">
      <w:pPr>
        <w:bidi/>
      </w:pPr>
      <w:r>
        <w:rPr>
          <w:b/>
        </w:rPr>
        <w:t>Woman</w:t>
      </w:r>
      <w:r>
        <w:rPr>
          <w:rtl/>
          <w:cs/>
        </w:rPr>
        <w:t>)  باشم</w:t>
      </w:r>
    </w:p>
    <w:p w14:paraId="34990623" w14:textId="77777777" w:rsidR="00026C2A" w:rsidRDefault="00000000">
      <w:r>
        <w:rPr>
          <w:b/>
        </w:rPr>
        <w:t>Narrator)</w:t>
      </w:r>
      <w:r>
        <w:rPr>
          <w:cs/>
        </w:rPr>
        <w:t xml:space="preserve"> Our next word means "thank you" in Kurdish Sorani. Listen and repeat after the woman:</w:t>
      </w:r>
    </w:p>
    <w:p w14:paraId="6D8D3AF0" w14:textId="77777777" w:rsidR="00026C2A" w:rsidRDefault="00000000">
      <w:pPr>
        <w:bidi/>
      </w:pPr>
      <w:r>
        <w:rPr>
          <w:b/>
        </w:rPr>
        <w:t>Woman</w:t>
      </w:r>
      <w:r>
        <w:rPr>
          <w:rtl/>
          <w:cs/>
        </w:rPr>
        <w:t>)  سوپاس</w:t>
      </w:r>
    </w:p>
    <w:p w14:paraId="5E1AFB4D" w14:textId="77777777" w:rsidR="00026C2A" w:rsidRDefault="00000000">
      <w:pPr>
        <w:jc w:val="right"/>
      </w:pPr>
      <w:r>
        <w:t>[pause]</w:t>
      </w:r>
    </w:p>
    <w:p w14:paraId="4C27AB63" w14:textId="77777777" w:rsidR="00026C2A" w:rsidRDefault="00000000">
      <w:pPr>
        <w:bidi/>
      </w:pPr>
      <w:r>
        <w:rPr>
          <w:b/>
        </w:rPr>
        <w:t>Woman</w:t>
      </w:r>
      <w:r>
        <w:rPr>
          <w:rtl/>
          <w:cs/>
        </w:rPr>
        <w:t>)  پاس</w:t>
      </w:r>
    </w:p>
    <w:p w14:paraId="28E6DCD1" w14:textId="77777777" w:rsidR="00026C2A" w:rsidRDefault="00000000">
      <w:pPr>
        <w:jc w:val="right"/>
      </w:pPr>
      <w:r>
        <w:t>[pause]</w:t>
      </w:r>
    </w:p>
    <w:p w14:paraId="3BB20E53" w14:textId="77777777" w:rsidR="00026C2A" w:rsidRDefault="00000000">
      <w:pPr>
        <w:bidi/>
      </w:pPr>
      <w:r>
        <w:rPr>
          <w:b/>
        </w:rPr>
        <w:t>Woman</w:t>
      </w:r>
      <w:r>
        <w:rPr>
          <w:rtl/>
          <w:cs/>
        </w:rPr>
        <w:t>)  پاس</w:t>
      </w:r>
    </w:p>
    <w:p w14:paraId="38DC5C2C" w14:textId="77777777" w:rsidR="00026C2A" w:rsidRDefault="00000000">
      <w:pPr>
        <w:jc w:val="right"/>
      </w:pPr>
      <w:r>
        <w:t>[pause]</w:t>
      </w:r>
    </w:p>
    <w:p w14:paraId="78C8CB8A" w14:textId="77777777" w:rsidR="00026C2A" w:rsidRDefault="00000000">
      <w:pPr>
        <w:bidi/>
      </w:pPr>
      <w:r>
        <w:rPr>
          <w:b/>
        </w:rPr>
        <w:t>Woman</w:t>
      </w:r>
      <w:r>
        <w:rPr>
          <w:rtl/>
          <w:cs/>
        </w:rPr>
        <w:t>)  سو</w:t>
      </w:r>
    </w:p>
    <w:p w14:paraId="4A3558E1" w14:textId="77777777" w:rsidR="00026C2A" w:rsidRDefault="00000000">
      <w:pPr>
        <w:jc w:val="right"/>
      </w:pPr>
      <w:r>
        <w:t>[pause]</w:t>
      </w:r>
    </w:p>
    <w:p w14:paraId="7B9F915E" w14:textId="77777777" w:rsidR="00026C2A" w:rsidRDefault="00000000">
      <w:pPr>
        <w:bidi/>
      </w:pPr>
      <w:r>
        <w:rPr>
          <w:b/>
        </w:rPr>
        <w:t>Woman</w:t>
      </w:r>
      <w:r>
        <w:rPr>
          <w:rtl/>
          <w:cs/>
        </w:rPr>
        <w:t>)  سو</w:t>
      </w:r>
    </w:p>
    <w:p w14:paraId="3398B6FD" w14:textId="77777777" w:rsidR="00026C2A" w:rsidRDefault="00000000">
      <w:pPr>
        <w:jc w:val="right"/>
      </w:pPr>
      <w:r>
        <w:t>[pause]</w:t>
      </w:r>
    </w:p>
    <w:p w14:paraId="04B0DADC" w14:textId="77777777" w:rsidR="00026C2A" w:rsidRDefault="00000000">
      <w:pPr>
        <w:bidi/>
      </w:pPr>
      <w:r>
        <w:rPr>
          <w:b/>
        </w:rPr>
        <w:t>Woman</w:t>
      </w:r>
      <w:r>
        <w:rPr>
          <w:rtl/>
          <w:cs/>
        </w:rPr>
        <w:t>)  سوپاس</w:t>
      </w:r>
    </w:p>
    <w:p w14:paraId="0FC8E053" w14:textId="77777777" w:rsidR="00026C2A" w:rsidRDefault="00000000">
      <w:pPr>
        <w:jc w:val="right"/>
      </w:pPr>
      <w:r>
        <w:t>[pause]</w:t>
      </w:r>
    </w:p>
    <w:p w14:paraId="28527EAF" w14:textId="77777777" w:rsidR="00026C2A" w:rsidRDefault="00000000">
      <w:r>
        <w:rPr>
          <w:b/>
        </w:rPr>
        <w:t>Narrator)</w:t>
      </w:r>
      <w:r>
        <w:rPr>
          <w:cs/>
        </w:rPr>
        <w:t xml:space="preserve"> Great! This word is used to express gratitude or thanks. It's a polite expression that you can use in many situations.</w:t>
      </w:r>
    </w:p>
    <w:p w14:paraId="7FD2D1B1" w14:textId="77777777" w:rsidR="00026C2A" w:rsidRDefault="00000000">
      <w:r>
        <w:rPr>
          <w:b/>
        </w:rPr>
        <w:t>Narrator)</w:t>
      </w:r>
      <w:r>
        <w:rPr>
          <w:cs/>
        </w:rPr>
        <w:t xml:space="preserve"> Let's check if you remember. How do you say "thank you" in Kurdish Sorani?</w:t>
      </w:r>
    </w:p>
    <w:p w14:paraId="55C37680" w14:textId="77777777" w:rsidR="00026C2A" w:rsidRDefault="00000000">
      <w:r>
        <w:t>[pause]</w:t>
      </w:r>
    </w:p>
    <w:p w14:paraId="46A5E870" w14:textId="77777777" w:rsidR="00026C2A" w:rsidRDefault="00000000">
      <w:pPr>
        <w:bidi/>
      </w:pPr>
      <w:r>
        <w:rPr>
          <w:b/>
        </w:rPr>
        <w:t>Man</w:t>
      </w:r>
      <w:r>
        <w:rPr>
          <w:rtl/>
          <w:cs/>
        </w:rPr>
        <w:t>)  سوپاس</w:t>
      </w:r>
    </w:p>
    <w:p w14:paraId="65D2E5A7" w14:textId="77777777" w:rsidR="00026C2A" w:rsidRDefault="00000000">
      <w:r>
        <w:rPr>
          <w:b/>
        </w:rPr>
        <w:lastRenderedPageBreak/>
        <w:t>Narrator)</w:t>
      </w:r>
      <w:r>
        <w:rPr>
          <w:cs/>
        </w:rPr>
        <w:t xml:space="preserve"> Now let's learn how to say "I am good, thank you" in Kurdish Sorani. Listen and repeat after the man:</w:t>
      </w:r>
    </w:p>
    <w:p w14:paraId="66C1371E" w14:textId="77777777" w:rsidR="00026C2A" w:rsidRDefault="00000000">
      <w:pPr>
        <w:bidi/>
      </w:pPr>
      <w:r>
        <w:rPr>
          <w:b/>
        </w:rPr>
        <w:t>Man</w:t>
      </w:r>
      <w:r>
        <w:rPr>
          <w:rtl/>
          <w:cs/>
        </w:rPr>
        <w:t>)  باشم، سوپاس</w:t>
      </w:r>
    </w:p>
    <w:p w14:paraId="1D6C78FB" w14:textId="77777777" w:rsidR="00026C2A" w:rsidRDefault="00000000">
      <w:pPr>
        <w:jc w:val="right"/>
      </w:pPr>
      <w:r>
        <w:t>[pause]</w:t>
      </w:r>
    </w:p>
    <w:p w14:paraId="6569EB0E" w14:textId="77777777" w:rsidR="00026C2A" w:rsidRDefault="00000000">
      <w:pPr>
        <w:bidi/>
      </w:pPr>
      <w:r>
        <w:rPr>
          <w:b/>
        </w:rPr>
        <w:t>Man</w:t>
      </w:r>
      <w:r>
        <w:rPr>
          <w:rtl/>
          <w:cs/>
        </w:rPr>
        <w:t>)  سوپاس</w:t>
      </w:r>
    </w:p>
    <w:p w14:paraId="2B6B68EE" w14:textId="77777777" w:rsidR="00026C2A" w:rsidRDefault="00000000">
      <w:pPr>
        <w:jc w:val="right"/>
      </w:pPr>
      <w:r>
        <w:t>[pause]</w:t>
      </w:r>
    </w:p>
    <w:p w14:paraId="52A53B11" w14:textId="77777777" w:rsidR="00026C2A" w:rsidRDefault="00000000">
      <w:pPr>
        <w:bidi/>
      </w:pPr>
      <w:r>
        <w:rPr>
          <w:b/>
        </w:rPr>
        <w:t>Man</w:t>
      </w:r>
      <w:r>
        <w:rPr>
          <w:rtl/>
          <w:cs/>
        </w:rPr>
        <w:t>)  سوپاس</w:t>
      </w:r>
    </w:p>
    <w:p w14:paraId="27D7D564" w14:textId="77777777" w:rsidR="00026C2A" w:rsidRDefault="00000000">
      <w:pPr>
        <w:jc w:val="right"/>
      </w:pPr>
      <w:r>
        <w:t>[pause]</w:t>
      </w:r>
    </w:p>
    <w:p w14:paraId="1E222B7B" w14:textId="77777777" w:rsidR="00026C2A" w:rsidRDefault="00000000">
      <w:pPr>
        <w:bidi/>
      </w:pPr>
      <w:r>
        <w:rPr>
          <w:b/>
        </w:rPr>
        <w:t>Man</w:t>
      </w:r>
      <w:r>
        <w:rPr>
          <w:rtl/>
          <w:cs/>
        </w:rPr>
        <w:t>)  باشم</w:t>
      </w:r>
    </w:p>
    <w:p w14:paraId="1FEAD278" w14:textId="77777777" w:rsidR="00026C2A" w:rsidRDefault="00000000">
      <w:pPr>
        <w:jc w:val="right"/>
      </w:pPr>
      <w:r>
        <w:t>[pause]</w:t>
      </w:r>
    </w:p>
    <w:p w14:paraId="0E9915B2" w14:textId="77777777" w:rsidR="00026C2A" w:rsidRDefault="00000000">
      <w:pPr>
        <w:bidi/>
      </w:pPr>
      <w:r>
        <w:rPr>
          <w:b/>
        </w:rPr>
        <w:t>Man</w:t>
      </w:r>
      <w:r>
        <w:rPr>
          <w:rtl/>
          <w:cs/>
        </w:rPr>
        <w:t>)  باشم</w:t>
      </w:r>
    </w:p>
    <w:p w14:paraId="21E207D0" w14:textId="77777777" w:rsidR="00026C2A" w:rsidRDefault="00000000">
      <w:pPr>
        <w:jc w:val="right"/>
      </w:pPr>
      <w:r>
        <w:t>[pause]</w:t>
      </w:r>
    </w:p>
    <w:p w14:paraId="7752683D" w14:textId="77777777" w:rsidR="00026C2A" w:rsidRDefault="00000000">
      <w:pPr>
        <w:bidi/>
      </w:pPr>
      <w:r>
        <w:rPr>
          <w:b/>
        </w:rPr>
        <w:t>Man</w:t>
      </w:r>
      <w:r>
        <w:rPr>
          <w:rtl/>
          <w:cs/>
        </w:rPr>
        <w:t>)  باشم، سوپاس</w:t>
      </w:r>
    </w:p>
    <w:p w14:paraId="2F75D669" w14:textId="77777777" w:rsidR="00026C2A" w:rsidRDefault="00000000">
      <w:pPr>
        <w:jc w:val="right"/>
      </w:pPr>
      <w:r>
        <w:t>[pause]</w:t>
      </w:r>
    </w:p>
    <w:p w14:paraId="56AF4380" w14:textId="77777777" w:rsidR="00026C2A" w:rsidRDefault="00000000">
      <w:r>
        <w:rPr>
          <w:b/>
        </w:rPr>
        <w:t>Narrator)</w:t>
      </w:r>
      <w:r>
        <w:rPr>
          <w:cs/>
        </w:rPr>
        <w:t xml:space="preserve"> Excellent! This phrase combines "باشم" (I am good) with "سوپاس" (thank you). It's a polite and complete response when someone asks "چۆنی؟".</w:t>
      </w:r>
    </w:p>
    <w:p w14:paraId="1CBD58AC" w14:textId="77777777" w:rsidR="00026C2A" w:rsidRDefault="00000000">
      <w:r>
        <w:rPr>
          <w:b/>
        </w:rPr>
        <w:t>Narrator)</w:t>
      </w:r>
      <w:r>
        <w:rPr>
          <w:cs/>
        </w:rPr>
        <w:t xml:space="preserve"> Let's check if you remember. How do you say "I am good, thank you" in Kurdish Sorani?</w:t>
      </w:r>
    </w:p>
    <w:p w14:paraId="26FF89CA" w14:textId="77777777" w:rsidR="00026C2A" w:rsidRDefault="00000000">
      <w:r>
        <w:t>[pause]</w:t>
      </w:r>
    </w:p>
    <w:p w14:paraId="3455D2EA" w14:textId="77777777" w:rsidR="00026C2A" w:rsidRDefault="00000000">
      <w:pPr>
        <w:bidi/>
      </w:pPr>
      <w:r>
        <w:rPr>
          <w:b/>
        </w:rPr>
        <w:t>Woman</w:t>
      </w:r>
      <w:r>
        <w:rPr>
          <w:rtl/>
          <w:cs/>
        </w:rPr>
        <w:t>)  باشم، سوپاس</w:t>
      </w:r>
    </w:p>
    <w:p w14:paraId="5B892E40" w14:textId="77777777" w:rsidR="00026C2A" w:rsidRDefault="00000000">
      <w:r>
        <w:rPr>
          <w:b/>
        </w:rPr>
        <w:t>Narrator)</w:t>
      </w:r>
      <w:r>
        <w:rPr>
          <w:cs/>
        </w:rPr>
        <w:t xml:space="preserve"> Our next word means "goodbye" in Kurdish Sorani. Listen and repeat after the man:</w:t>
      </w:r>
    </w:p>
    <w:p w14:paraId="38C045E3" w14:textId="77777777" w:rsidR="00026C2A" w:rsidRDefault="00000000">
      <w:pPr>
        <w:bidi/>
      </w:pPr>
      <w:r>
        <w:rPr>
          <w:b/>
        </w:rPr>
        <w:t>Man</w:t>
      </w:r>
      <w:r>
        <w:rPr>
          <w:rtl/>
          <w:cs/>
        </w:rPr>
        <w:t>)  خواحافیز</w:t>
      </w:r>
    </w:p>
    <w:p w14:paraId="4345D9E0" w14:textId="77777777" w:rsidR="00026C2A" w:rsidRDefault="00000000">
      <w:pPr>
        <w:jc w:val="right"/>
      </w:pPr>
      <w:r>
        <w:t>[pause]</w:t>
      </w:r>
    </w:p>
    <w:p w14:paraId="69C439FE" w14:textId="77777777" w:rsidR="00026C2A" w:rsidRDefault="00000000">
      <w:pPr>
        <w:bidi/>
      </w:pPr>
      <w:r>
        <w:rPr>
          <w:b/>
        </w:rPr>
        <w:t>Man</w:t>
      </w:r>
      <w:r>
        <w:rPr>
          <w:rtl/>
          <w:cs/>
        </w:rPr>
        <w:t>)  فیز</w:t>
      </w:r>
    </w:p>
    <w:p w14:paraId="27F1BA63" w14:textId="77777777" w:rsidR="00026C2A" w:rsidRDefault="00000000">
      <w:pPr>
        <w:jc w:val="right"/>
      </w:pPr>
      <w:r>
        <w:t>[pause]</w:t>
      </w:r>
    </w:p>
    <w:p w14:paraId="7F883E21" w14:textId="77777777" w:rsidR="00026C2A" w:rsidRDefault="00000000">
      <w:pPr>
        <w:bidi/>
      </w:pPr>
      <w:r>
        <w:rPr>
          <w:b/>
        </w:rPr>
        <w:t>Man</w:t>
      </w:r>
      <w:r>
        <w:rPr>
          <w:rtl/>
          <w:cs/>
        </w:rPr>
        <w:t>)  فیز</w:t>
      </w:r>
    </w:p>
    <w:p w14:paraId="28C473D9" w14:textId="77777777" w:rsidR="00026C2A" w:rsidRDefault="00000000">
      <w:pPr>
        <w:jc w:val="right"/>
      </w:pPr>
      <w:r>
        <w:t>[pause]</w:t>
      </w:r>
    </w:p>
    <w:p w14:paraId="139D090D" w14:textId="77777777" w:rsidR="00026C2A" w:rsidRDefault="00000000">
      <w:pPr>
        <w:bidi/>
      </w:pPr>
      <w:r>
        <w:rPr>
          <w:b/>
        </w:rPr>
        <w:lastRenderedPageBreak/>
        <w:t>Man</w:t>
      </w:r>
      <w:r>
        <w:rPr>
          <w:rtl/>
          <w:cs/>
        </w:rPr>
        <w:t>)  حا</w:t>
      </w:r>
    </w:p>
    <w:p w14:paraId="0A70FA90" w14:textId="77777777" w:rsidR="00026C2A" w:rsidRDefault="00000000">
      <w:pPr>
        <w:jc w:val="right"/>
      </w:pPr>
      <w:r>
        <w:t>[pause]</w:t>
      </w:r>
    </w:p>
    <w:p w14:paraId="2B491AB0" w14:textId="77777777" w:rsidR="00026C2A" w:rsidRDefault="00000000">
      <w:pPr>
        <w:bidi/>
      </w:pPr>
      <w:r>
        <w:rPr>
          <w:b/>
        </w:rPr>
        <w:t>Man</w:t>
      </w:r>
      <w:r>
        <w:rPr>
          <w:rtl/>
          <w:cs/>
        </w:rPr>
        <w:t>)  حا</w:t>
      </w:r>
    </w:p>
    <w:p w14:paraId="2E91AA81" w14:textId="77777777" w:rsidR="00026C2A" w:rsidRDefault="00000000">
      <w:pPr>
        <w:jc w:val="right"/>
      </w:pPr>
      <w:r>
        <w:t>[pause]</w:t>
      </w:r>
    </w:p>
    <w:p w14:paraId="2546E52A" w14:textId="77777777" w:rsidR="00026C2A" w:rsidRDefault="00000000">
      <w:pPr>
        <w:bidi/>
      </w:pPr>
      <w:r>
        <w:rPr>
          <w:b/>
        </w:rPr>
        <w:t>Man</w:t>
      </w:r>
      <w:r>
        <w:rPr>
          <w:rtl/>
          <w:cs/>
        </w:rPr>
        <w:t>)  خوا</w:t>
      </w:r>
    </w:p>
    <w:p w14:paraId="2BD24EFB" w14:textId="77777777" w:rsidR="00026C2A" w:rsidRDefault="00000000">
      <w:pPr>
        <w:jc w:val="right"/>
      </w:pPr>
      <w:r>
        <w:t>[pause]</w:t>
      </w:r>
    </w:p>
    <w:p w14:paraId="3E2CBB0A" w14:textId="77777777" w:rsidR="00026C2A" w:rsidRDefault="00000000">
      <w:pPr>
        <w:bidi/>
      </w:pPr>
      <w:r>
        <w:rPr>
          <w:b/>
        </w:rPr>
        <w:t>Man</w:t>
      </w:r>
      <w:r>
        <w:rPr>
          <w:rtl/>
          <w:cs/>
        </w:rPr>
        <w:t>)  خوا</w:t>
      </w:r>
    </w:p>
    <w:p w14:paraId="55104FE4" w14:textId="77777777" w:rsidR="00026C2A" w:rsidRDefault="00000000">
      <w:pPr>
        <w:jc w:val="right"/>
      </w:pPr>
      <w:r>
        <w:t>[pause]</w:t>
      </w:r>
    </w:p>
    <w:p w14:paraId="6DD5AED3" w14:textId="77777777" w:rsidR="00026C2A" w:rsidRDefault="00000000">
      <w:pPr>
        <w:bidi/>
      </w:pPr>
      <w:r>
        <w:rPr>
          <w:b/>
        </w:rPr>
        <w:t>Man</w:t>
      </w:r>
      <w:r>
        <w:rPr>
          <w:rtl/>
          <w:cs/>
        </w:rPr>
        <w:t>)  خواحافیز</w:t>
      </w:r>
    </w:p>
    <w:p w14:paraId="39A0BC0E" w14:textId="77777777" w:rsidR="00026C2A" w:rsidRDefault="00000000">
      <w:pPr>
        <w:jc w:val="right"/>
      </w:pPr>
      <w:r>
        <w:t>[pause]</w:t>
      </w:r>
    </w:p>
    <w:p w14:paraId="665B3209" w14:textId="77777777" w:rsidR="00026C2A" w:rsidRDefault="00000000">
      <w:r>
        <w:rPr>
          <w:b/>
        </w:rPr>
        <w:t>Narrator)</w:t>
      </w:r>
      <w:r>
        <w:rPr>
          <w:cs/>
        </w:rPr>
        <w:t xml:space="preserve"> Great! This word is used when parting ways with someone. It's the equivalent of saying "goodbye" in English.</w:t>
      </w:r>
    </w:p>
    <w:p w14:paraId="539B7203" w14:textId="77777777" w:rsidR="00026C2A" w:rsidRDefault="00000000">
      <w:r>
        <w:rPr>
          <w:b/>
        </w:rPr>
        <w:t>Narrator)</w:t>
      </w:r>
      <w:r>
        <w:rPr>
          <w:cs/>
        </w:rPr>
        <w:t xml:space="preserve"> Let's check if you remember. How do you say "goodbye" in Kurdish Sorani?</w:t>
      </w:r>
    </w:p>
    <w:p w14:paraId="0D71C8C4" w14:textId="77777777" w:rsidR="00026C2A" w:rsidRDefault="00000000">
      <w:r>
        <w:t>[pause]</w:t>
      </w:r>
    </w:p>
    <w:p w14:paraId="612FBB5A" w14:textId="77777777" w:rsidR="00026C2A" w:rsidRDefault="00000000">
      <w:pPr>
        <w:bidi/>
      </w:pPr>
      <w:r>
        <w:rPr>
          <w:b/>
        </w:rPr>
        <w:t>Woman</w:t>
      </w:r>
      <w:r>
        <w:rPr>
          <w:rtl/>
          <w:cs/>
        </w:rPr>
        <w:t>)  خواحافیز</w:t>
      </w:r>
    </w:p>
    <w:p w14:paraId="7F3355B7" w14:textId="2DF581EA" w:rsidR="00026C2A" w:rsidRDefault="00000000">
      <w:r>
        <w:rPr>
          <w:b/>
        </w:rPr>
        <w:t>Narrator)</w:t>
      </w:r>
      <w:r>
        <w:rPr>
          <w:cs/>
        </w:rPr>
        <w:t xml:space="preserve"> In Kurdish Sorani, greetings and farewells are straightforward. "سڵاو" is used to greet someone, and "خواحافیز" is used when parting. These expressions are used in the same way as their English counterparts. They're essential for starting and ending conversations politely.</w:t>
      </w:r>
    </w:p>
    <w:p w14:paraId="6F6C4E81" w14:textId="77777777" w:rsidR="00026C2A" w:rsidRDefault="00000000">
      <w:r>
        <w:rPr>
          <w:b/>
        </w:rPr>
        <w:t>Narrator)</w:t>
      </w:r>
      <w:r>
        <w:rPr>
          <w:cs/>
        </w:rPr>
        <w:t xml:space="preserve"> Let's practice using greetings and farewells. What would you say to greet someone in Kurdish Sorani?</w:t>
      </w:r>
    </w:p>
    <w:p w14:paraId="290CA2FA" w14:textId="77777777" w:rsidR="00026C2A" w:rsidRDefault="00000000">
      <w:r>
        <w:t>[pause]</w:t>
      </w:r>
    </w:p>
    <w:p w14:paraId="64D50AE3" w14:textId="77777777" w:rsidR="00026C2A" w:rsidRDefault="00000000">
      <w:pPr>
        <w:bidi/>
      </w:pPr>
      <w:r>
        <w:rPr>
          <w:b/>
        </w:rPr>
        <w:t>Man</w:t>
      </w:r>
      <w:r>
        <w:rPr>
          <w:rtl/>
          <w:cs/>
        </w:rPr>
        <w:t>)  سڵاو</w:t>
      </w:r>
    </w:p>
    <w:p w14:paraId="5C0F9DE6" w14:textId="77777777" w:rsidR="00026C2A" w:rsidRDefault="00000000">
      <w:r>
        <w:rPr>
          <w:b/>
        </w:rPr>
        <w:t>Narrator)</w:t>
      </w:r>
      <w:r>
        <w:rPr>
          <w:cs/>
        </w:rPr>
        <w:t xml:space="preserve"> And what would you say when leaving?</w:t>
      </w:r>
    </w:p>
    <w:p w14:paraId="5E296EEC" w14:textId="77777777" w:rsidR="00026C2A" w:rsidRDefault="00000000">
      <w:r>
        <w:t>[pause]</w:t>
      </w:r>
    </w:p>
    <w:p w14:paraId="769142ED" w14:textId="77777777" w:rsidR="00026C2A" w:rsidRDefault="00000000">
      <w:pPr>
        <w:bidi/>
      </w:pPr>
      <w:r>
        <w:rPr>
          <w:b/>
        </w:rPr>
        <w:t>Woman</w:t>
      </w:r>
      <w:r>
        <w:rPr>
          <w:rtl/>
          <w:cs/>
        </w:rPr>
        <w:t>)  خواحافیز</w:t>
      </w:r>
    </w:p>
    <w:p w14:paraId="3DC16D37" w14:textId="2C95C9E9" w:rsidR="00026C2A" w:rsidRDefault="00000000">
      <w:r>
        <w:rPr>
          <w:b/>
        </w:rPr>
        <w:t>Narrator)</w:t>
      </w:r>
      <w:r>
        <w:rPr>
          <w:cs/>
        </w:rPr>
        <w:t xml:space="preserve"> Expressing gratitude in Kurdish Sorani is simple. The word "سوپاس" is used to show appreciation. It can be used on its own or combined with other phrases, like "باشم، سوپاس" (I am good, thank you). This is a polite way to respond when someone asks how you are doing.</w:t>
      </w:r>
    </w:p>
    <w:p w14:paraId="4087BF35" w14:textId="77777777" w:rsidR="00026C2A" w:rsidRDefault="00000000">
      <w:r>
        <w:rPr>
          <w:b/>
        </w:rPr>
        <w:lastRenderedPageBreak/>
        <w:t>Narrator)</w:t>
      </w:r>
      <w:r>
        <w:rPr>
          <w:cs/>
        </w:rPr>
        <w:t xml:space="preserve"> Let's practice expressing gratitude. How would you say "thank you" in Kurdish Sorani?</w:t>
      </w:r>
    </w:p>
    <w:p w14:paraId="32BF2122" w14:textId="77777777" w:rsidR="00026C2A" w:rsidRDefault="00000000">
      <w:r>
        <w:t>[pause]</w:t>
      </w:r>
    </w:p>
    <w:p w14:paraId="6966D6C3" w14:textId="77777777" w:rsidR="00026C2A" w:rsidRDefault="00000000">
      <w:pPr>
        <w:bidi/>
      </w:pPr>
      <w:r>
        <w:rPr>
          <w:b/>
        </w:rPr>
        <w:t>Man</w:t>
      </w:r>
      <w:r>
        <w:rPr>
          <w:rtl/>
          <w:cs/>
        </w:rPr>
        <w:t>)  سوپاس</w:t>
      </w:r>
    </w:p>
    <w:p w14:paraId="2949E6A2" w14:textId="77777777" w:rsidR="00026C2A" w:rsidRDefault="00000000">
      <w:r>
        <w:rPr>
          <w:b/>
        </w:rPr>
        <w:t>Narrator)</w:t>
      </w:r>
      <w:r>
        <w:rPr>
          <w:cs/>
        </w:rPr>
        <w:t xml:space="preserve"> Now, let's combine what we've learned. How would you greet someone and then ask how they are doing?</w:t>
      </w:r>
    </w:p>
    <w:p w14:paraId="1321AEFE" w14:textId="77777777" w:rsidR="00026C2A" w:rsidRDefault="00000000">
      <w:r>
        <w:t>[pause]</w:t>
      </w:r>
    </w:p>
    <w:p w14:paraId="0E430D75" w14:textId="77777777" w:rsidR="00026C2A" w:rsidRDefault="00000000">
      <w:pPr>
        <w:bidi/>
      </w:pPr>
      <w:r>
        <w:rPr>
          <w:b/>
        </w:rPr>
        <w:t>Woman</w:t>
      </w:r>
      <w:r>
        <w:rPr>
          <w:rtl/>
          <w:cs/>
        </w:rPr>
        <w:t>)  سڵاو! چۆنی؟</w:t>
      </w:r>
    </w:p>
    <w:p w14:paraId="3D680A69" w14:textId="77777777" w:rsidR="00026C2A" w:rsidRDefault="00000000">
      <w:r>
        <w:rPr>
          <w:b/>
        </w:rPr>
        <w:t>Narrator)</w:t>
      </w:r>
      <w:r>
        <w:rPr>
          <w:cs/>
        </w:rPr>
        <w:t xml:space="preserve"> Let's practice a short conversation. If someone asks you "چۆنی؟", how would you respond to say that you are good and thank them?</w:t>
      </w:r>
    </w:p>
    <w:p w14:paraId="5B642DDE" w14:textId="77777777" w:rsidR="00026C2A" w:rsidRDefault="00000000">
      <w:r>
        <w:t>[pause]</w:t>
      </w:r>
    </w:p>
    <w:p w14:paraId="2D4081AE" w14:textId="77777777" w:rsidR="00026C2A" w:rsidRDefault="00000000">
      <w:pPr>
        <w:bidi/>
      </w:pPr>
      <w:r>
        <w:rPr>
          <w:b/>
        </w:rPr>
        <w:t>Man</w:t>
      </w:r>
      <w:r>
        <w:rPr>
          <w:rtl/>
          <w:cs/>
        </w:rPr>
        <w:t>)  باشم، سوپاس</w:t>
      </w:r>
    </w:p>
    <w:p w14:paraId="1EBBB67F" w14:textId="77777777" w:rsidR="00026C2A" w:rsidRDefault="00000000">
      <w:r>
        <w:rPr>
          <w:b/>
        </w:rPr>
        <w:t>Narrator)</w:t>
      </w:r>
      <w:r>
        <w:rPr>
          <w:cs/>
        </w:rPr>
        <w:t xml:space="preserve"> Now, let's imagine you've had a brief conversation with someone. After saying "باشم، سوپاس", how would you say goodbye?</w:t>
      </w:r>
    </w:p>
    <w:p w14:paraId="2254E827" w14:textId="77777777" w:rsidR="00026C2A" w:rsidRDefault="00000000">
      <w:r>
        <w:t>[pause]</w:t>
      </w:r>
    </w:p>
    <w:p w14:paraId="2E5AD49F" w14:textId="77777777" w:rsidR="00026C2A" w:rsidRDefault="00000000">
      <w:pPr>
        <w:bidi/>
      </w:pPr>
      <w:r>
        <w:rPr>
          <w:b/>
        </w:rPr>
        <w:t>Woman</w:t>
      </w:r>
      <w:r>
        <w:rPr>
          <w:rtl/>
          <w:cs/>
        </w:rPr>
        <w:t>)  خواحافیز</w:t>
      </w:r>
    </w:p>
    <w:p w14:paraId="6D9B90EE" w14:textId="77777777" w:rsidR="00026C2A" w:rsidRDefault="00000000">
      <w:r>
        <w:rPr>
          <w:b/>
        </w:rPr>
        <w:t>Narrator)</w:t>
      </w:r>
      <w:r>
        <w:rPr>
          <w:cs/>
        </w:rPr>
        <w:t xml:space="preserve"> Let's listen to our dialogue again and see if you can understand everything:</w:t>
      </w:r>
    </w:p>
    <w:p w14:paraId="0413EB02" w14:textId="77777777" w:rsidR="00026C2A" w:rsidRDefault="00000000">
      <w:pPr>
        <w:bidi/>
      </w:pPr>
      <w:r>
        <w:rPr>
          <w:b/>
        </w:rPr>
        <w:t>Man</w:t>
      </w:r>
      <w:r>
        <w:rPr>
          <w:rtl/>
          <w:cs/>
        </w:rPr>
        <w:t>)  سڵاو!</w:t>
      </w:r>
    </w:p>
    <w:p w14:paraId="0B2B589D" w14:textId="77777777" w:rsidR="00026C2A" w:rsidRDefault="00000000">
      <w:pPr>
        <w:bidi/>
      </w:pPr>
      <w:r>
        <w:rPr>
          <w:b/>
        </w:rPr>
        <w:t>Woman</w:t>
      </w:r>
      <w:r>
        <w:rPr>
          <w:rtl/>
          <w:cs/>
        </w:rPr>
        <w:t>)  سڵاو! چۆنی؟</w:t>
      </w:r>
    </w:p>
    <w:p w14:paraId="18F32AF2" w14:textId="77777777" w:rsidR="00026C2A" w:rsidRDefault="00000000">
      <w:pPr>
        <w:bidi/>
      </w:pPr>
      <w:r>
        <w:rPr>
          <w:b/>
        </w:rPr>
        <w:t>Man</w:t>
      </w:r>
      <w:r>
        <w:rPr>
          <w:rtl/>
          <w:cs/>
        </w:rPr>
        <w:t>)  باشم، سوپاس. چۆنی؟</w:t>
      </w:r>
    </w:p>
    <w:p w14:paraId="43C34A53" w14:textId="77777777" w:rsidR="00026C2A" w:rsidRDefault="00000000">
      <w:pPr>
        <w:bidi/>
      </w:pPr>
      <w:r>
        <w:rPr>
          <w:b/>
        </w:rPr>
        <w:t>Woman</w:t>
      </w:r>
      <w:r>
        <w:rPr>
          <w:rtl/>
          <w:cs/>
        </w:rPr>
        <w:t>)  باشم، سوپاس.</w:t>
      </w:r>
    </w:p>
    <w:p w14:paraId="360725C6" w14:textId="77777777" w:rsidR="00026C2A" w:rsidRDefault="00000000">
      <w:pPr>
        <w:bidi/>
      </w:pPr>
      <w:r>
        <w:rPr>
          <w:b/>
        </w:rPr>
        <w:t>Man</w:t>
      </w:r>
      <w:r>
        <w:rPr>
          <w:rtl/>
          <w:cs/>
        </w:rPr>
        <w:t>)  خواحافیز!</w:t>
      </w:r>
    </w:p>
    <w:p w14:paraId="4B40EBAE" w14:textId="77777777" w:rsidR="00026C2A" w:rsidRDefault="00000000">
      <w:pPr>
        <w:bidi/>
      </w:pPr>
      <w:r>
        <w:rPr>
          <w:b/>
        </w:rPr>
        <w:t>Woman</w:t>
      </w:r>
      <w:r>
        <w:rPr>
          <w:rtl/>
          <w:cs/>
        </w:rPr>
        <w:t>)  خواحافیز!</w:t>
      </w:r>
    </w:p>
    <w:p w14:paraId="149E4862" w14:textId="77777777" w:rsidR="00026C2A" w:rsidRDefault="00000000">
      <w:r>
        <w:rPr>
          <w:b/>
        </w:rPr>
        <w:t>Narrator)</w:t>
      </w:r>
      <w:r>
        <w:rPr>
          <w:cs/>
        </w:rPr>
        <w:t xml:space="preserve"> Congratulations! You've completed your first lesson in Kurdish Sorani. You now know how to greet someone with "سڵاو", ask how they're doing with "چۆنی؟", respond with "باشم، سوپاس", and say goodbye with "خواحافیز". These basic phrases will help you start and end conversations in Kurdish Sorani. In our next lesson, we'll learn how to introduce ourselves and ask for someone's name. We'll build on what we've learned today and expand our conversation skills. See you in the next lesson!</w:t>
      </w:r>
    </w:p>
    <w:sectPr w:rsidR="00026C2A"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967B6" w14:textId="77777777" w:rsidR="00645685" w:rsidRDefault="00645685">
      <w:pPr>
        <w:spacing w:after="0" w:line="240" w:lineRule="auto"/>
      </w:pPr>
      <w:r>
        <w:separator/>
      </w:r>
    </w:p>
  </w:endnote>
  <w:endnote w:type="continuationSeparator" w:id="0">
    <w:p w14:paraId="3D9B4D81" w14:textId="77777777" w:rsidR="00645685" w:rsidRDefault="0064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C9DF" w14:textId="77777777" w:rsidR="00026C2A" w:rsidRDefault="00000000">
    <w:pPr>
      <w:pStyle w:val="Footer"/>
    </w:pPr>
    <w:r>
      <w:fldChar w:fldCharType="begin"/>
    </w:r>
    <w:r>
      <w:instrText>PAGE</w:instrText>
    </w:r>
    <w:r w:rsidR="00D126F4">
      <w:fldChar w:fldCharType="separate"/>
    </w:r>
    <w:r w:rsidR="00D126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61E0C" w14:textId="77777777" w:rsidR="00645685" w:rsidRDefault="00645685">
      <w:pPr>
        <w:spacing w:after="0" w:line="240" w:lineRule="auto"/>
      </w:pPr>
      <w:r>
        <w:separator/>
      </w:r>
    </w:p>
  </w:footnote>
  <w:footnote w:type="continuationSeparator" w:id="0">
    <w:p w14:paraId="562BBD32" w14:textId="77777777" w:rsidR="00645685" w:rsidRDefault="00645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831434">
    <w:abstractNumId w:val="8"/>
  </w:num>
  <w:num w:numId="2" w16cid:durableId="1942493620">
    <w:abstractNumId w:val="6"/>
  </w:num>
  <w:num w:numId="3" w16cid:durableId="950623240">
    <w:abstractNumId w:val="5"/>
  </w:num>
  <w:num w:numId="4" w16cid:durableId="1413508172">
    <w:abstractNumId w:val="4"/>
  </w:num>
  <w:num w:numId="5" w16cid:durableId="29380816">
    <w:abstractNumId w:val="7"/>
  </w:num>
  <w:num w:numId="6" w16cid:durableId="1089889273">
    <w:abstractNumId w:val="3"/>
  </w:num>
  <w:num w:numId="7" w16cid:durableId="1807115860">
    <w:abstractNumId w:val="2"/>
  </w:num>
  <w:num w:numId="8" w16cid:durableId="159083266">
    <w:abstractNumId w:val="1"/>
  </w:num>
  <w:num w:numId="9" w16cid:durableId="211743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C2A"/>
    <w:rsid w:val="00034616"/>
    <w:rsid w:val="0006063C"/>
    <w:rsid w:val="001426AD"/>
    <w:rsid w:val="0015074B"/>
    <w:rsid w:val="0029639D"/>
    <w:rsid w:val="00326F90"/>
    <w:rsid w:val="00645685"/>
    <w:rsid w:val="00AA1D8D"/>
    <w:rsid w:val="00B47730"/>
    <w:rsid w:val="00CB0664"/>
    <w:rsid w:val="00D126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52066"/>
  <w14:defaultImageDpi w14:val="300"/>
  <w15:docId w15:val="{8FF82D39-3BCE-43CC-92C0-9529CCE8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2</cp:revision>
  <dcterms:created xsi:type="dcterms:W3CDTF">2013-12-23T23:15:00Z</dcterms:created>
  <dcterms:modified xsi:type="dcterms:W3CDTF">2025-04-24T07:53:00Z</dcterms:modified>
  <cp:category/>
</cp:coreProperties>
</file>